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tblpYSpec="top"/>
        <w:tblOverlap w:val="never"/>
        <w:tblW w:w="0" w:type="auto"/>
        <w:tblBorders>
          <w:top w:val="dashed" w:sz="4" w:space="0" w:color="808080" w:themeColor="background1" w:themeShade="80"/>
          <w:insideH w:val="dashed" w:sz="4" w:space="0" w:color="7F7F7F"/>
          <w:insideV w:val="dashed" w:sz="4" w:space="0" w:color="7F7F7F"/>
        </w:tblBorders>
        <w:tblLook w:val="04A0" w:firstRow="1" w:lastRow="0" w:firstColumn="1" w:lastColumn="0" w:noHBand="0" w:noVBand="1"/>
      </w:tblPr>
      <w:tblGrid>
        <w:gridCol w:w="9576"/>
      </w:tblGrid>
      <w:tr w:rsidR="004252B5" w14:paraId="1CCC637A" w14:textId="77777777">
        <w:tc>
          <w:tcPr>
            <w:tcW w:w="9576" w:type="dxa"/>
          </w:tcPr>
          <w:p w14:paraId="1CCC6379" w14:textId="77777777" w:rsidR="004252B5" w:rsidRDefault="004252B5">
            <w:pPr>
              <w:pStyle w:val="HeaderFirstPage"/>
              <w:pBdr>
                <w:bottom w:val="none" w:sz="0" w:space="0" w:color="auto"/>
              </w:pBdr>
              <w:spacing w:after="0" w:line="240" w:lineRule="auto"/>
              <w:rPr>
                <w:color w:val="9FB8CD" w:themeColor="accent2"/>
              </w:rPr>
            </w:pPr>
          </w:p>
        </w:tc>
      </w:tr>
    </w:tbl>
    <w:sdt>
      <w:sdtPr>
        <w:alias w:val="Resume Name"/>
        <w:tag w:val="Resume Name"/>
        <w:id w:val="2142538285"/>
        <w:placeholder>
          <w:docPart w:val="864E4779157443849A2C48480B8016D1"/>
        </w:placeholder>
        <w:docPartList>
          <w:docPartGallery w:val="Quick Parts"/>
          <w:docPartCategory w:val=" Resume Name"/>
        </w:docPartList>
      </w:sdtPr>
      <w:sdtEndPr/>
      <w:sdtContent>
        <w:p w14:paraId="1CCC637B" w14:textId="77777777" w:rsidR="004252B5" w:rsidRDefault="004252B5">
          <w:pPr>
            <w:pStyle w:val="Ingetavstnd"/>
          </w:pPr>
        </w:p>
        <w:tbl>
          <w:tblPr>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365"/>
            <w:gridCol w:w="9363"/>
          </w:tblGrid>
          <w:tr w:rsidR="004252B5" w:rsidRPr="00CE7348" w14:paraId="1CCC6384" w14:textId="77777777">
            <w:trPr>
              <w:jc w:val="center"/>
            </w:trPr>
            <w:tc>
              <w:tcPr>
                <w:tcW w:w="365" w:type="dxa"/>
                <w:shd w:val="clear" w:color="auto" w:fill="9FB8CD" w:themeFill="accent2"/>
              </w:tcPr>
              <w:p w14:paraId="1CCC637C" w14:textId="77777777" w:rsidR="004252B5" w:rsidRDefault="004252B5">
                <w:pPr>
                  <w:spacing w:after="0" w:line="240" w:lineRule="auto"/>
                </w:pPr>
              </w:p>
            </w:tc>
            <w:tc>
              <w:tcPr>
                <w:tcW w:w="9363" w:type="dxa"/>
                <w:tcMar>
                  <w:top w:w="360" w:type="dxa"/>
                  <w:left w:w="360" w:type="dxa"/>
                  <w:bottom w:w="360" w:type="dxa"/>
                  <w:right w:w="360" w:type="dxa"/>
                </w:tcMar>
              </w:tcPr>
              <w:p w14:paraId="1CCC637D" w14:textId="77777777" w:rsidR="004252B5" w:rsidRPr="006654E8" w:rsidRDefault="009E5799">
                <w:pPr>
                  <w:pStyle w:val="PersonalName"/>
                  <w:rPr>
                    <w:lang w:val="sv-SE"/>
                  </w:rPr>
                </w:pPr>
                <w:r>
                  <w:rPr>
                    <w:color w:val="628BAD" w:themeColor="accent2" w:themeShade="BF"/>
                    <w:spacing w:val="10"/>
                  </w:rPr>
                  <w:sym w:font="Wingdings 3" w:char="F07D"/>
                </w:r>
                <w:sdt>
                  <w:sdtPr>
                    <w:rPr>
                      <w:lang w:val="sv-SE"/>
                    </w:rPr>
                    <w:id w:val="10979384"/>
                    <w:placeholder>
                      <w:docPart w:val="DD2AF621CD3F46028A1C8F5AFFBCFA7B"/>
                    </w:placeholder>
                    <w:dataBinding w:prefixMappings="xmlns:ns0='http://schemas.openxmlformats.org/package/2006/metadata/core-properties' xmlns:ns1='http://purl.org/dc/elements/1.1/'" w:xpath="/ns0:coreProperties[1]/ns1:creator[1]" w:storeItemID="{6C3C8BC8-F283-45AE-878A-BAB7291924A1}"/>
                    <w:text/>
                  </w:sdtPr>
                  <w:sdtEndPr/>
                  <w:sdtContent>
                    <w:r w:rsidR="009B5F4B" w:rsidRPr="006654E8">
                      <w:rPr>
                        <w:lang w:val="sv-SE"/>
                      </w:rPr>
                      <w:t>Stephan</w:t>
                    </w:r>
                    <w:r w:rsidR="006654E8">
                      <w:rPr>
                        <w:lang w:val="sv-SE"/>
                      </w:rPr>
                      <w:t xml:space="preserve"> Ljungros</w:t>
                    </w:r>
                  </w:sdtContent>
                </w:sdt>
              </w:p>
              <w:p w14:paraId="1CCC637E" w14:textId="77777777" w:rsidR="00C54BB1" w:rsidRDefault="000A09E3">
                <w:pPr>
                  <w:pStyle w:val="AddressText"/>
                  <w:spacing w:line="240" w:lineRule="auto"/>
                  <w:rPr>
                    <w:lang w:val="sv-SE"/>
                  </w:rPr>
                </w:pPr>
                <w:r>
                  <w:rPr>
                    <w:lang w:val="sv-SE"/>
                  </w:rPr>
                  <w:t>Elsa Beskows Gata 19</w:t>
                </w:r>
              </w:p>
              <w:p w14:paraId="1CCC637F" w14:textId="77777777" w:rsidR="004252B5" w:rsidRPr="009B5F4B" w:rsidRDefault="00366DE0">
                <w:pPr>
                  <w:pStyle w:val="AddressText"/>
                  <w:spacing w:line="240" w:lineRule="auto"/>
                  <w:rPr>
                    <w:lang w:val="sv-SE"/>
                  </w:rPr>
                </w:pPr>
                <w:r>
                  <w:rPr>
                    <w:lang w:val="sv-SE"/>
                  </w:rPr>
                  <w:t>129 55 Hägersten</w:t>
                </w:r>
              </w:p>
              <w:p w14:paraId="1CCC6380" w14:textId="30AF123E" w:rsidR="004252B5" w:rsidRPr="000E5F12" w:rsidRDefault="000E5F12">
                <w:pPr>
                  <w:pStyle w:val="AddressText"/>
                  <w:spacing w:line="240" w:lineRule="auto"/>
                  <w:rPr>
                    <w:lang w:val="sv-SE"/>
                  </w:rPr>
                </w:pPr>
                <w:r w:rsidRPr="000E5F12">
                  <w:rPr>
                    <w:lang w:val="sv-SE"/>
                  </w:rPr>
                  <w:t>Telefon</w:t>
                </w:r>
                <w:r w:rsidR="009E5799" w:rsidRPr="000E5F12">
                  <w:rPr>
                    <w:lang w:val="sv-SE"/>
                  </w:rPr>
                  <w:t>:</w:t>
                </w:r>
                <w:r w:rsidR="009B5F4B" w:rsidRPr="000E5F12">
                  <w:rPr>
                    <w:lang w:val="sv-SE"/>
                  </w:rPr>
                  <w:t>070-754</w:t>
                </w:r>
                <w:r w:rsidR="00F52556">
                  <w:rPr>
                    <w:lang w:val="sv-SE"/>
                  </w:rPr>
                  <w:t xml:space="preserve"> </w:t>
                </w:r>
                <w:r w:rsidR="009B5F4B" w:rsidRPr="000E5F12">
                  <w:rPr>
                    <w:lang w:val="sv-SE"/>
                  </w:rPr>
                  <w:t>56</w:t>
                </w:r>
                <w:r w:rsidR="00F52556">
                  <w:rPr>
                    <w:lang w:val="sv-SE"/>
                  </w:rPr>
                  <w:t xml:space="preserve"> </w:t>
                </w:r>
                <w:r w:rsidR="009B5F4B" w:rsidRPr="000E5F12">
                  <w:rPr>
                    <w:lang w:val="sv-SE"/>
                  </w:rPr>
                  <w:t>03</w:t>
                </w:r>
              </w:p>
              <w:p w14:paraId="1CCC6381" w14:textId="77777777" w:rsidR="004252B5" w:rsidRDefault="009E5799" w:rsidP="009B5F4B">
                <w:pPr>
                  <w:pStyle w:val="AddressText"/>
                  <w:spacing w:line="240" w:lineRule="auto"/>
                  <w:rPr>
                    <w:lang w:val="sv-SE"/>
                  </w:rPr>
                </w:pPr>
                <w:r w:rsidRPr="000E5F12">
                  <w:rPr>
                    <w:lang w:val="sv-SE"/>
                  </w:rPr>
                  <w:t xml:space="preserve">E-mail: </w:t>
                </w:r>
                <w:r w:rsidR="000E5F12" w:rsidRPr="000E5F12">
                  <w:rPr>
                    <w:lang w:val="sv-SE"/>
                  </w:rPr>
                  <w:t>Stephan.Ljungros@gmail</w:t>
                </w:r>
                <w:r w:rsidR="009B5F4B" w:rsidRPr="000E5F12">
                  <w:rPr>
                    <w:lang w:val="sv-SE"/>
                  </w:rPr>
                  <w:t>.com</w:t>
                </w:r>
              </w:p>
              <w:p w14:paraId="1CCC6382" w14:textId="77777777" w:rsidR="00CE7348" w:rsidRDefault="00CE7348" w:rsidP="009B5F4B">
                <w:pPr>
                  <w:pStyle w:val="AddressText"/>
                  <w:spacing w:line="240" w:lineRule="auto"/>
                  <w:rPr>
                    <w:lang w:val="sv-SE"/>
                  </w:rPr>
                </w:pPr>
              </w:p>
              <w:p w14:paraId="1CCC6383" w14:textId="0C28B131" w:rsidR="00CE7348" w:rsidRPr="000E5F12" w:rsidRDefault="00F52556" w:rsidP="009B5F4B">
                <w:pPr>
                  <w:pStyle w:val="AddressText"/>
                  <w:spacing w:line="240" w:lineRule="auto"/>
                  <w:rPr>
                    <w:lang w:val="sv-SE"/>
                  </w:rPr>
                </w:pPr>
                <w:r>
                  <w:rPr>
                    <w:lang w:val="sv-SE"/>
                  </w:rPr>
                  <w:t>Senast ändrad: 2016-0</w:t>
                </w:r>
                <w:r w:rsidR="006C7A4C">
                  <w:rPr>
                    <w:lang w:val="sv-SE"/>
                  </w:rPr>
                  <w:t>9</w:t>
                </w:r>
                <w:r w:rsidR="00CE7348">
                  <w:rPr>
                    <w:lang w:val="sv-SE"/>
                  </w:rPr>
                  <w:t>-</w:t>
                </w:r>
                <w:r>
                  <w:rPr>
                    <w:lang w:val="sv-SE"/>
                  </w:rPr>
                  <w:t>1</w:t>
                </w:r>
                <w:r w:rsidR="006C7A4C">
                  <w:rPr>
                    <w:lang w:val="sv-SE"/>
                  </w:rPr>
                  <w:t>6</w:t>
                </w:r>
              </w:p>
            </w:tc>
          </w:tr>
        </w:tbl>
        <w:p w14:paraId="1CCC6385" w14:textId="77777777" w:rsidR="004252B5" w:rsidRDefault="00424027">
          <w:pPr>
            <w:pStyle w:val="Ingetavstnd"/>
          </w:pPr>
        </w:p>
      </w:sdtContent>
    </w:sdt>
    <w:p w14:paraId="1CCC6386" w14:textId="77777777" w:rsidR="004252B5" w:rsidRDefault="004252B5">
      <w:pPr>
        <w:pStyle w:val="Ingetavstnd"/>
      </w:pPr>
    </w:p>
    <w:tbl>
      <w:tblPr>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365"/>
        <w:gridCol w:w="9363"/>
      </w:tblGrid>
      <w:tr w:rsidR="004252B5" w:rsidRPr="00424027" w14:paraId="1CCC63D1" w14:textId="77777777">
        <w:trPr>
          <w:jc w:val="center"/>
        </w:trPr>
        <w:tc>
          <w:tcPr>
            <w:tcW w:w="365" w:type="dxa"/>
            <w:shd w:val="clear" w:color="auto" w:fill="AAB0C7" w:themeFill="accent1" w:themeFillTint="99"/>
          </w:tcPr>
          <w:p w14:paraId="1CCC6387" w14:textId="77777777" w:rsidR="004252B5" w:rsidRDefault="004252B5">
            <w:pPr>
              <w:spacing w:after="0" w:line="240" w:lineRule="auto"/>
            </w:pPr>
          </w:p>
        </w:tc>
        <w:tc>
          <w:tcPr>
            <w:tcW w:w="0" w:type="auto"/>
            <w:tcMar>
              <w:top w:w="360" w:type="dxa"/>
              <w:left w:w="360" w:type="dxa"/>
              <w:bottom w:w="360" w:type="dxa"/>
              <w:right w:w="360" w:type="dxa"/>
            </w:tcMar>
          </w:tcPr>
          <w:p w14:paraId="2F122320" w14:textId="77777777" w:rsidR="00424027" w:rsidRPr="000F51DC" w:rsidRDefault="00424027" w:rsidP="00424027">
            <w:pPr>
              <w:pStyle w:val="Section"/>
              <w:rPr>
                <w:lang w:val="sv-SE"/>
              </w:rPr>
            </w:pPr>
            <w:r w:rsidRPr="20937640">
              <w:rPr>
                <w:lang w:val="sv-SE"/>
              </w:rPr>
              <w:t>Mål i livet inom karriären IT</w:t>
            </w:r>
          </w:p>
          <w:p w14:paraId="65DA3E1E" w14:textId="77777777" w:rsidR="00424027" w:rsidRPr="004160ED" w:rsidRDefault="00424027" w:rsidP="00424027">
            <w:pPr>
              <w:rPr>
                <w:lang w:val="sv-SE"/>
              </w:rPr>
            </w:pPr>
            <w:r w:rsidRPr="19D81A90">
              <w:rPr>
                <w:lang w:val="sv-SE"/>
              </w:rPr>
              <w:t xml:space="preserve">Mitt mål </w:t>
            </w:r>
            <w:r w:rsidRPr="20937640">
              <w:rPr>
                <w:lang w:val="sv-SE"/>
              </w:rPr>
              <w:t xml:space="preserve">har alltid </w:t>
            </w:r>
            <w:r w:rsidRPr="19D81A90">
              <w:rPr>
                <w:lang w:val="sv-SE"/>
              </w:rPr>
              <w:t xml:space="preserve">varit </w:t>
            </w:r>
            <w:r w:rsidRPr="20937640">
              <w:rPr>
                <w:lang w:val="sv-SE"/>
              </w:rPr>
              <w:t xml:space="preserve">att </w:t>
            </w:r>
            <w:r w:rsidRPr="19D81A90">
              <w:rPr>
                <w:lang w:val="sv-SE"/>
              </w:rPr>
              <w:t xml:space="preserve">utvecklas och </w:t>
            </w:r>
            <w:r w:rsidRPr="20937640">
              <w:rPr>
                <w:lang w:val="sv-SE"/>
              </w:rPr>
              <w:t xml:space="preserve">lära mig så mycket som </w:t>
            </w:r>
            <w:r w:rsidRPr="19D81A90">
              <w:rPr>
                <w:lang w:val="sv-SE"/>
              </w:rPr>
              <w:t xml:space="preserve">möjligt för att kunna underlätta för både användare och administratörer </w:t>
            </w:r>
            <w:r w:rsidRPr="140CAD02">
              <w:rPr>
                <w:lang w:val="sv-SE"/>
              </w:rPr>
              <w:t>av</w:t>
            </w:r>
            <w:r w:rsidRPr="20937640">
              <w:rPr>
                <w:lang w:val="sv-SE"/>
              </w:rPr>
              <w:t xml:space="preserve"> IT</w:t>
            </w:r>
            <w:r w:rsidRPr="19D81A90">
              <w:rPr>
                <w:lang w:val="sv-SE"/>
              </w:rPr>
              <w:t>-system.</w:t>
            </w:r>
            <w:r w:rsidRPr="20937640">
              <w:rPr>
                <w:lang w:val="sv-SE"/>
              </w:rPr>
              <w:t xml:space="preserve"> Jag är intresserad av både hårdvara och mjukvara, detta i form av persondatorer, servrar och olika typer av programmering. </w:t>
            </w:r>
          </w:p>
          <w:p w14:paraId="008DE749" w14:textId="77777777" w:rsidR="00424027" w:rsidRPr="004160ED" w:rsidRDefault="00424027" w:rsidP="00424027">
            <w:pPr>
              <w:rPr>
                <w:lang w:val="sv-SE"/>
              </w:rPr>
            </w:pPr>
            <w:r w:rsidRPr="20937640">
              <w:rPr>
                <w:lang w:val="sv-SE"/>
              </w:rPr>
              <w:t>Min yttersta dröm vore att starta eget</w:t>
            </w:r>
            <w:r w:rsidRPr="2FAD5314">
              <w:rPr>
                <w:lang w:val="sv-SE"/>
              </w:rPr>
              <w:t>-</w:t>
            </w:r>
            <w:r w:rsidRPr="20937640">
              <w:rPr>
                <w:lang w:val="sv-SE"/>
              </w:rPr>
              <w:t xml:space="preserve"> eller gå med i ett företag och utveckla system för användare där företaget har användaren som fokus och anpassa systemet efter användarens behov.</w:t>
            </w:r>
          </w:p>
          <w:p w14:paraId="5EEE7B96" w14:textId="77777777" w:rsidR="00424027" w:rsidRDefault="00424027" w:rsidP="00424027">
            <w:pPr>
              <w:rPr>
                <w:lang w:val="sv-SE"/>
              </w:rPr>
            </w:pPr>
            <w:r w:rsidRPr="0A187708">
              <w:rPr>
                <w:lang w:val="sv-SE"/>
              </w:rPr>
              <w:t>Mitt brinnande</w:t>
            </w:r>
            <w:r w:rsidRPr="0FDDF049">
              <w:rPr>
                <w:lang w:val="sv-SE"/>
              </w:rPr>
              <w:t xml:space="preserve"> intresse för </w:t>
            </w:r>
            <w:r w:rsidRPr="10DBF214">
              <w:rPr>
                <w:lang w:val="sv-SE"/>
              </w:rPr>
              <w:t xml:space="preserve">mjukvara </w:t>
            </w:r>
            <w:r w:rsidRPr="559B6656">
              <w:rPr>
                <w:lang w:val="sv-SE"/>
              </w:rPr>
              <w:t xml:space="preserve">och </w:t>
            </w:r>
            <w:r w:rsidRPr="0FDDF049">
              <w:rPr>
                <w:lang w:val="sv-SE"/>
              </w:rPr>
              <w:t xml:space="preserve">programmering </w:t>
            </w:r>
            <w:r w:rsidRPr="0A187708">
              <w:rPr>
                <w:lang w:val="sv-SE"/>
              </w:rPr>
              <w:t>gör att jag ständigt spenderar min fria tid</w:t>
            </w:r>
            <w:r w:rsidRPr="0FDDF049">
              <w:rPr>
                <w:lang w:val="sv-SE"/>
              </w:rPr>
              <w:t xml:space="preserve"> på </w:t>
            </w:r>
            <w:r w:rsidRPr="00BAC10C">
              <w:rPr>
                <w:lang w:val="sv-SE"/>
              </w:rPr>
              <w:t>självstudier</w:t>
            </w:r>
            <w:r w:rsidRPr="0A187708">
              <w:rPr>
                <w:lang w:val="sv-SE"/>
              </w:rPr>
              <w:t>.</w:t>
            </w:r>
          </w:p>
          <w:p w14:paraId="7E081FCD" w14:textId="77777777" w:rsidR="00424027" w:rsidRPr="004E4FA1" w:rsidRDefault="00424027" w:rsidP="00424027">
            <w:pPr>
              <w:rPr>
                <w:lang w:val="sv-SE"/>
              </w:rPr>
            </w:pPr>
            <w:r w:rsidRPr="20937640">
              <w:rPr>
                <w:lang w:val="sv-SE"/>
              </w:rPr>
              <w:t>Eftersom att jag har erfarenhet från helpdesk och haft nära kontakt med användare så vet jag vad användarna behöver och hur de uppfattar system som existerar idag.</w:t>
            </w:r>
          </w:p>
          <w:p w14:paraId="18B8FFE0" w14:textId="77777777" w:rsidR="00424027" w:rsidRPr="004E4FA1" w:rsidRDefault="00424027" w:rsidP="00424027">
            <w:pPr>
              <w:pStyle w:val="Section"/>
              <w:rPr>
                <w:lang w:val="sv-SE"/>
              </w:rPr>
            </w:pPr>
            <w:r w:rsidRPr="20937640">
              <w:rPr>
                <w:lang w:val="sv-SE"/>
              </w:rPr>
              <w:t>Utbildning</w:t>
            </w:r>
          </w:p>
          <w:p w14:paraId="0C3CE65B" w14:textId="77777777" w:rsidR="00424027" w:rsidRPr="00EC5A0E" w:rsidRDefault="00424027" w:rsidP="00424027">
            <w:pPr>
              <w:pStyle w:val="Subsection"/>
              <w:spacing w:after="0"/>
              <w:rPr>
                <w:b w:val="0"/>
                <w:lang w:val="sv-SE"/>
              </w:rPr>
            </w:pPr>
            <w:r w:rsidRPr="20937640">
              <w:rPr>
                <w:lang w:val="sv-SE"/>
              </w:rPr>
              <w:t>IT-gymnasiet Södertörns IT-specifikation i nätverkssäkerhet och nätverk</w:t>
            </w:r>
            <w:r w:rsidRPr="20937640">
              <w:rPr>
                <w:b w:val="0"/>
                <w:lang w:val="sv-SE"/>
              </w:rPr>
              <w:t xml:space="preserve"> (2011-06-05)</w:t>
            </w:r>
          </w:p>
          <w:p w14:paraId="175DEA75" w14:textId="77777777" w:rsidR="00424027" w:rsidRPr="00EC5A0E" w:rsidRDefault="00424027" w:rsidP="00424027">
            <w:pPr>
              <w:pStyle w:val="Punktlista"/>
              <w:numPr>
                <w:ilvl w:val="0"/>
                <w:numId w:val="1"/>
              </w:numPr>
              <w:spacing w:after="0" w:line="240" w:lineRule="auto"/>
              <w:rPr>
                <w:lang w:val="sv-SE"/>
              </w:rPr>
            </w:pPr>
            <w:r w:rsidRPr="20937640">
              <w:rPr>
                <w:lang w:val="sv-SE"/>
              </w:rPr>
              <w:t xml:space="preserve">Grundläggande kunskaper </w:t>
            </w:r>
            <w:r w:rsidRPr="5C3A4720">
              <w:rPr>
                <w:lang w:val="sv-SE"/>
              </w:rPr>
              <w:t>av</w:t>
            </w:r>
            <w:r w:rsidRPr="20937640">
              <w:rPr>
                <w:lang w:val="sv-SE"/>
              </w:rPr>
              <w:t xml:space="preserve"> Windows Server 2003 och Windows 2008</w:t>
            </w:r>
          </w:p>
          <w:p w14:paraId="08F8433A" w14:textId="77777777" w:rsidR="00424027" w:rsidRDefault="00424027" w:rsidP="00424027">
            <w:pPr>
              <w:pStyle w:val="Punktlista"/>
              <w:numPr>
                <w:ilvl w:val="0"/>
                <w:numId w:val="1"/>
              </w:numPr>
              <w:spacing w:after="0" w:line="240" w:lineRule="auto"/>
            </w:pPr>
            <w:r>
              <w:t>Grundläggande kunskaper inom Nätverkssäkerhet</w:t>
            </w:r>
          </w:p>
          <w:p w14:paraId="3737CECE" w14:textId="77777777" w:rsidR="00424027" w:rsidRPr="003C1C26" w:rsidRDefault="00424027" w:rsidP="00424027">
            <w:pPr>
              <w:pStyle w:val="Punktlista"/>
              <w:numPr>
                <w:ilvl w:val="0"/>
                <w:numId w:val="1"/>
              </w:numPr>
              <w:spacing w:after="0" w:line="240" w:lineRule="auto"/>
              <w:rPr>
                <w:lang w:val="sv-SE"/>
              </w:rPr>
            </w:pPr>
            <w:r w:rsidRPr="20937640">
              <w:rPr>
                <w:lang w:val="sv-SE"/>
              </w:rPr>
              <w:t xml:space="preserve">Grundläggande kunskaper </w:t>
            </w:r>
            <w:r w:rsidRPr="7AA28A4B">
              <w:rPr>
                <w:lang w:val="sv-SE"/>
              </w:rPr>
              <w:t xml:space="preserve">av </w:t>
            </w:r>
            <w:r w:rsidRPr="20937640">
              <w:rPr>
                <w:lang w:val="sv-SE"/>
              </w:rPr>
              <w:t xml:space="preserve">IIS </w:t>
            </w:r>
            <w:r w:rsidRPr="35095054">
              <w:rPr>
                <w:lang w:val="sv-SE"/>
              </w:rPr>
              <w:t>och</w:t>
            </w:r>
            <w:r w:rsidRPr="20937640">
              <w:rPr>
                <w:lang w:val="sv-SE"/>
              </w:rPr>
              <w:t xml:space="preserve"> FTP</w:t>
            </w:r>
          </w:p>
          <w:p w14:paraId="73057A4B" w14:textId="77777777" w:rsidR="00424027" w:rsidRPr="00EC5A0E" w:rsidRDefault="00424027" w:rsidP="00424027">
            <w:pPr>
              <w:pStyle w:val="Punktlista"/>
              <w:numPr>
                <w:ilvl w:val="0"/>
                <w:numId w:val="1"/>
              </w:numPr>
              <w:spacing w:after="0" w:line="240" w:lineRule="auto"/>
              <w:rPr>
                <w:lang w:val="sv-SE"/>
              </w:rPr>
            </w:pPr>
            <w:r w:rsidRPr="20937640">
              <w:rPr>
                <w:lang w:val="sv-SE"/>
              </w:rPr>
              <w:t xml:space="preserve">Grundläggande kunskaper </w:t>
            </w:r>
            <w:r w:rsidRPr="526EEF78">
              <w:rPr>
                <w:lang w:val="sv-SE"/>
              </w:rPr>
              <w:t>av</w:t>
            </w:r>
            <w:r>
              <w:rPr>
                <w:lang w:val="sv-SE"/>
              </w:rPr>
              <w:t xml:space="preserve"> virtuella maskiner (Vmware, </w:t>
            </w:r>
            <w:r w:rsidRPr="20937640">
              <w:rPr>
                <w:lang w:val="sv-SE"/>
              </w:rPr>
              <w:t>Virtual Box</w:t>
            </w:r>
            <w:r>
              <w:rPr>
                <w:lang w:val="sv-SE"/>
              </w:rPr>
              <w:t xml:space="preserve"> och Hyper-V</w:t>
            </w:r>
            <w:r w:rsidRPr="20937640">
              <w:rPr>
                <w:lang w:val="sv-SE"/>
              </w:rPr>
              <w:t>)</w:t>
            </w:r>
          </w:p>
          <w:p w14:paraId="343177B2" w14:textId="77777777" w:rsidR="00424027" w:rsidRDefault="00424027" w:rsidP="00424027">
            <w:pPr>
              <w:pStyle w:val="Punktlista"/>
              <w:numPr>
                <w:ilvl w:val="0"/>
                <w:numId w:val="1"/>
              </w:numPr>
              <w:spacing w:after="0" w:line="240" w:lineRule="auto"/>
            </w:pPr>
            <w:r>
              <w:t>Grundläggande kunskaper av Linux</w:t>
            </w:r>
          </w:p>
          <w:p w14:paraId="68C9C998" w14:textId="77777777" w:rsidR="00424027" w:rsidRPr="003C1C26" w:rsidRDefault="00424027" w:rsidP="00424027">
            <w:pPr>
              <w:pStyle w:val="Punktlista"/>
              <w:numPr>
                <w:ilvl w:val="0"/>
                <w:numId w:val="1"/>
              </w:numPr>
              <w:spacing w:after="0" w:line="240" w:lineRule="auto"/>
              <w:rPr>
                <w:lang w:val="sv-SE"/>
              </w:rPr>
            </w:pPr>
            <w:r w:rsidRPr="20937640">
              <w:rPr>
                <w:lang w:val="sv-SE"/>
              </w:rPr>
              <w:t>Nätverksinstallation (trådade och trådlösa nätverk)</w:t>
            </w:r>
          </w:p>
          <w:p w14:paraId="2047B592" w14:textId="77777777" w:rsidR="00424027" w:rsidRDefault="00424027" w:rsidP="00424027">
            <w:pPr>
              <w:pStyle w:val="Punktlista"/>
              <w:numPr>
                <w:ilvl w:val="0"/>
                <w:numId w:val="1"/>
              </w:numPr>
              <w:spacing w:after="0" w:line="240" w:lineRule="auto"/>
              <w:rPr>
                <w:lang w:val="sv-SE"/>
              </w:rPr>
            </w:pPr>
            <w:r w:rsidRPr="20937640">
              <w:rPr>
                <w:lang w:val="sv-SE"/>
              </w:rPr>
              <w:t>Grundläggande kunskaper inom IT-samordning</w:t>
            </w:r>
          </w:p>
          <w:p w14:paraId="7A0D6459" w14:textId="77777777" w:rsidR="00424027" w:rsidRDefault="00424027" w:rsidP="00424027">
            <w:pPr>
              <w:pStyle w:val="Punktlista"/>
              <w:numPr>
                <w:ilvl w:val="0"/>
                <w:numId w:val="0"/>
              </w:numPr>
              <w:spacing w:after="0" w:line="240" w:lineRule="auto"/>
              <w:ind w:left="360" w:hanging="360"/>
              <w:rPr>
                <w:lang w:val="sv-SE"/>
              </w:rPr>
            </w:pPr>
          </w:p>
          <w:p w14:paraId="6ECFA104" w14:textId="77777777" w:rsidR="00424027" w:rsidRDefault="00424027" w:rsidP="00424027">
            <w:pPr>
              <w:pStyle w:val="Punktlista"/>
              <w:numPr>
                <w:ilvl w:val="0"/>
                <w:numId w:val="0"/>
              </w:numPr>
              <w:spacing w:after="0" w:line="240" w:lineRule="auto"/>
              <w:ind w:left="360" w:hanging="360"/>
              <w:rPr>
                <w:lang w:val="sv-SE"/>
              </w:rPr>
            </w:pPr>
          </w:p>
          <w:p w14:paraId="2E610BDE" w14:textId="77777777" w:rsidR="00424027" w:rsidRDefault="00424027" w:rsidP="00424027">
            <w:pPr>
              <w:pStyle w:val="Punktlista"/>
              <w:numPr>
                <w:ilvl w:val="0"/>
                <w:numId w:val="0"/>
              </w:numPr>
              <w:spacing w:after="0" w:line="240" w:lineRule="auto"/>
              <w:ind w:left="360" w:hanging="360"/>
              <w:rPr>
                <w:lang w:val="sv-SE"/>
              </w:rPr>
            </w:pPr>
          </w:p>
          <w:p w14:paraId="5C110F66" w14:textId="77777777" w:rsidR="00424027" w:rsidRDefault="00424027" w:rsidP="00424027">
            <w:pPr>
              <w:pStyle w:val="Punktlista"/>
              <w:numPr>
                <w:ilvl w:val="0"/>
                <w:numId w:val="0"/>
              </w:numPr>
              <w:spacing w:after="0" w:line="240" w:lineRule="auto"/>
              <w:ind w:left="360" w:hanging="360"/>
              <w:rPr>
                <w:lang w:val="sv-SE"/>
              </w:rPr>
            </w:pPr>
          </w:p>
          <w:p w14:paraId="1588AE66" w14:textId="77777777" w:rsidR="00424027" w:rsidRDefault="00424027" w:rsidP="00424027">
            <w:pPr>
              <w:pStyle w:val="Punktlista"/>
              <w:numPr>
                <w:ilvl w:val="0"/>
                <w:numId w:val="0"/>
              </w:numPr>
              <w:spacing w:after="0" w:line="240" w:lineRule="auto"/>
              <w:ind w:left="360" w:hanging="360"/>
              <w:rPr>
                <w:lang w:val="sv-SE"/>
              </w:rPr>
            </w:pPr>
          </w:p>
          <w:p w14:paraId="37973993" w14:textId="77777777" w:rsidR="00424027" w:rsidRDefault="00424027" w:rsidP="00424027">
            <w:pPr>
              <w:pStyle w:val="Punktlista"/>
              <w:numPr>
                <w:ilvl w:val="0"/>
                <w:numId w:val="0"/>
              </w:numPr>
              <w:spacing w:after="0" w:line="240" w:lineRule="auto"/>
              <w:ind w:left="360" w:hanging="360"/>
              <w:rPr>
                <w:lang w:val="sv-SE"/>
              </w:rPr>
            </w:pPr>
          </w:p>
          <w:p w14:paraId="3F8890EC" w14:textId="77777777" w:rsidR="00424027" w:rsidRDefault="00424027" w:rsidP="00424027">
            <w:pPr>
              <w:pStyle w:val="Punktlista"/>
              <w:numPr>
                <w:ilvl w:val="0"/>
                <w:numId w:val="0"/>
              </w:numPr>
              <w:spacing w:after="0" w:line="240" w:lineRule="auto"/>
              <w:ind w:left="360" w:hanging="360"/>
              <w:rPr>
                <w:lang w:val="sv-SE"/>
              </w:rPr>
            </w:pPr>
          </w:p>
          <w:p w14:paraId="752C8360" w14:textId="77777777" w:rsidR="00424027" w:rsidRDefault="00424027" w:rsidP="00424027">
            <w:pPr>
              <w:pStyle w:val="Punktlista"/>
              <w:numPr>
                <w:ilvl w:val="0"/>
                <w:numId w:val="0"/>
              </w:numPr>
              <w:spacing w:after="0" w:line="240" w:lineRule="auto"/>
              <w:ind w:left="360" w:hanging="360"/>
              <w:rPr>
                <w:lang w:val="sv-SE"/>
              </w:rPr>
            </w:pPr>
          </w:p>
          <w:p w14:paraId="47B8EB51" w14:textId="77777777" w:rsidR="00424027" w:rsidRDefault="00424027" w:rsidP="00424027">
            <w:pPr>
              <w:pStyle w:val="Punktlista"/>
              <w:numPr>
                <w:ilvl w:val="0"/>
                <w:numId w:val="0"/>
              </w:numPr>
              <w:spacing w:after="0" w:line="240" w:lineRule="auto"/>
              <w:ind w:left="360" w:hanging="360"/>
              <w:rPr>
                <w:lang w:val="sv-SE"/>
              </w:rPr>
            </w:pPr>
          </w:p>
          <w:p w14:paraId="1C285C91" w14:textId="77777777" w:rsidR="00424027" w:rsidRDefault="00424027" w:rsidP="00424027">
            <w:pPr>
              <w:pStyle w:val="Punktlista"/>
              <w:numPr>
                <w:ilvl w:val="0"/>
                <w:numId w:val="0"/>
              </w:numPr>
              <w:spacing w:after="0" w:line="240" w:lineRule="auto"/>
              <w:ind w:left="360" w:hanging="360"/>
              <w:rPr>
                <w:lang w:val="sv-SE"/>
              </w:rPr>
            </w:pPr>
          </w:p>
          <w:p w14:paraId="3CF3CFCF" w14:textId="77777777" w:rsidR="00424027" w:rsidRDefault="00424027" w:rsidP="00424027">
            <w:pPr>
              <w:pStyle w:val="Subsection"/>
              <w:rPr>
                <w:rFonts w:asciiTheme="minorHAnsi" w:hAnsiTheme="minorHAnsi"/>
                <w:b w:val="0"/>
                <w:color w:val="000000" w:themeColor="text1"/>
                <w:sz w:val="20"/>
                <w:lang w:val="sv-SE"/>
              </w:rPr>
            </w:pPr>
          </w:p>
          <w:p w14:paraId="4DEFC043" w14:textId="7236D770" w:rsidR="00424027" w:rsidRDefault="00424027" w:rsidP="00424027">
            <w:pPr>
              <w:pStyle w:val="Subsection"/>
              <w:rPr>
                <w:lang w:val="sv-SE"/>
              </w:rPr>
            </w:pPr>
            <w:r w:rsidRPr="085D3B81">
              <w:rPr>
                <w:lang w:val="sv-SE"/>
              </w:rPr>
              <w:lastRenderedPageBreak/>
              <w:t>Självstudier</w:t>
            </w:r>
          </w:p>
          <w:p w14:paraId="01AF9ABE" w14:textId="77777777" w:rsidR="00424027" w:rsidRPr="006C7A4C" w:rsidRDefault="00424027" w:rsidP="00424027">
            <w:pPr>
              <w:pStyle w:val="Punktlista"/>
              <w:numPr>
                <w:ilvl w:val="0"/>
                <w:numId w:val="1"/>
              </w:numPr>
            </w:pPr>
            <w:r>
              <w:t>Programmering (HTML, CSS, PHP, MySQL, C++, Powershell, Batch, VB)</w:t>
            </w:r>
          </w:p>
          <w:p w14:paraId="48D01AAD" w14:textId="77777777" w:rsidR="00424027" w:rsidRDefault="00424027" w:rsidP="00424027">
            <w:pPr>
              <w:pStyle w:val="Punktlista"/>
              <w:numPr>
                <w:ilvl w:val="0"/>
                <w:numId w:val="1"/>
              </w:numPr>
              <w:rPr>
                <w:lang w:val="sv-SE"/>
              </w:rPr>
            </w:pPr>
            <w:r w:rsidRPr="20937640">
              <w:rPr>
                <w:lang w:val="sv-SE"/>
              </w:rPr>
              <w:t>Windows Server 2012 -</w:t>
            </w:r>
            <w:r w:rsidRPr="00E866F4">
              <w:rPr>
                <w:lang w:val="sv-SE"/>
              </w:rPr>
              <w:br/>
            </w:r>
            <w:r w:rsidRPr="20937640">
              <w:rPr>
                <w:lang w:val="sv-SE"/>
              </w:rPr>
              <w:t>Active Directory (Uppsättning av en fullt fungerande miljö)</w:t>
            </w:r>
            <w:r w:rsidRPr="00E866F4">
              <w:rPr>
                <w:lang w:val="sv-SE"/>
              </w:rPr>
              <w:br/>
            </w:r>
            <w:r w:rsidRPr="20937640">
              <w:rPr>
                <w:lang w:val="sv-SE"/>
              </w:rPr>
              <w:t>DNS hantering (Uppsättning av riktiga domännamn, Xavizus.com och Ljungros.se)</w:t>
            </w:r>
          </w:p>
          <w:p w14:paraId="729C4CC4" w14:textId="77777777" w:rsidR="00424027" w:rsidRDefault="00424027" w:rsidP="00424027">
            <w:pPr>
              <w:pStyle w:val="Punktlista"/>
              <w:numPr>
                <w:ilvl w:val="0"/>
                <w:numId w:val="0"/>
              </w:numPr>
              <w:ind w:left="360"/>
              <w:rPr>
                <w:lang w:val="sv-SE"/>
              </w:rPr>
            </w:pPr>
            <w:r w:rsidRPr="20937640">
              <w:rPr>
                <w:lang w:val="sv-SE"/>
              </w:rPr>
              <w:t>E-Mail server (Hmailserver med knytning till domännamnet Xavizus.com och Ljungors.se)</w:t>
            </w:r>
          </w:p>
          <w:p w14:paraId="7139FDF3" w14:textId="77777777" w:rsidR="00424027" w:rsidRDefault="00424027" w:rsidP="00424027">
            <w:pPr>
              <w:pStyle w:val="Punktlista"/>
              <w:numPr>
                <w:ilvl w:val="0"/>
                <w:numId w:val="0"/>
              </w:numPr>
              <w:ind w:left="360"/>
              <w:rPr>
                <w:lang w:val="sv-SE"/>
              </w:rPr>
            </w:pPr>
            <w:r w:rsidRPr="20937640">
              <w:rPr>
                <w:lang w:val="sv-SE"/>
              </w:rPr>
              <w:t>IIS (Webbserver, med mer avancerade funktioner som Proxy Reverse och Server Farms känt som Load Balancing)</w:t>
            </w:r>
          </w:p>
          <w:p w14:paraId="58D05221" w14:textId="77777777" w:rsidR="00424027" w:rsidRDefault="00424027" w:rsidP="00424027">
            <w:pPr>
              <w:pStyle w:val="Punktlista"/>
              <w:numPr>
                <w:ilvl w:val="0"/>
                <w:numId w:val="0"/>
              </w:numPr>
              <w:ind w:left="360"/>
              <w:rPr>
                <w:lang w:val="sv-SE"/>
              </w:rPr>
            </w:pPr>
            <w:r w:rsidRPr="2971FB61">
              <w:rPr>
                <w:lang w:val="sv-SE"/>
              </w:rPr>
              <w:t>DHCP</w:t>
            </w:r>
            <w:r w:rsidRPr="00E866F4">
              <w:rPr>
                <w:lang w:val="sv-SE"/>
              </w:rPr>
              <w:br/>
            </w:r>
            <w:r w:rsidRPr="20937640">
              <w:rPr>
                <w:lang w:val="sv-SE"/>
              </w:rPr>
              <w:t>Windows Deployment Services (Utskick av installation av operativsystem, både Linux och Windows Operativsystem)</w:t>
            </w:r>
            <w:r w:rsidRPr="00E866F4">
              <w:rPr>
                <w:lang w:val="sv-SE"/>
              </w:rPr>
              <w:br/>
            </w:r>
            <w:r w:rsidRPr="20937640">
              <w:rPr>
                <w:lang w:val="sv-SE"/>
              </w:rPr>
              <w:t>Group Polices (Grundläggande kunskaper och vissa avancerade så som att skicka ut programvara till specifika användare och/eller datorer)</w:t>
            </w:r>
          </w:p>
          <w:p w14:paraId="4AEBA9C2" w14:textId="77777777" w:rsidR="00424027" w:rsidRDefault="00424027" w:rsidP="00424027">
            <w:pPr>
              <w:pStyle w:val="Punktlista"/>
              <w:numPr>
                <w:ilvl w:val="0"/>
                <w:numId w:val="0"/>
              </w:numPr>
              <w:ind w:left="360"/>
              <w:rPr>
                <w:lang w:val="sv-SE"/>
              </w:rPr>
            </w:pPr>
            <w:r w:rsidRPr="20937640">
              <w:rPr>
                <w:lang w:val="sv-SE"/>
              </w:rPr>
              <w:t>Remote Access (Känt som VPN)</w:t>
            </w:r>
          </w:p>
          <w:p w14:paraId="4DDC5549" w14:textId="77777777" w:rsidR="00424027" w:rsidRPr="00AA344F" w:rsidRDefault="00424027" w:rsidP="00424027">
            <w:pPr>
              <w:pStyle w:val="Punktlista"/>
              <w:numPr>
                <w:ilvl w:val="0"/>
                <w:numId w:val="0"/>
              </w:numPr>
              <w:ind w:left="360"/>
              <w:rPr>
                <w:lang w:val="sv-SE"/>
              </w:rPr>
            </w:pPr>
            <w:r w:rsidRPr="20937640">
              <w:rPr>
                <w:lang w:val="sv-SE"/>
              </w:rPr>
              <w:t>Hyper-V (Virtuella maskiner)</w:t>
            </w:r>
          </w:p>
          <w:p w14:paraId="18C0BB3F" w14:textId="77777777" w:rsidR="00424027" w:rsidRDefault="00424027" w:rsidP="00424027">
            <w:pPr>
              <w:pStyle w:val="Punktlista"/>
              <w:numPr>
                <w:ilvl w:val="0"/>
                <w:numId w:val="1"/>
              </w:numPr>
              <w:rPr>
                <w:lang w:val="sv-SE"/>
              </w:rPr>
            </w:pPr>
            <w:r w:rsidRPr="20937640">
              <w:rPr>
                <w:lang w:val="sv-SE"/>
              </w:rPr>
              <w:t>Versionshantering (Med hjälp av VisualSVN Server Manager och TortoiseSVN)</w:t>
            </w:r>
          </w:p>
          <w:p w14:paraId="34DC1EAD" w14:textId="77777777" w:rsidR="00424027" w:rsidRDefault="00424027" w:rsidP="00424027">
            <w:pPr>
              <w:pStyle w:val="Punktlista"/>
              <w:numPr>
                <w:ilvl w:val="0"/>
                <w:numId w:val="1"/>
              </w:numPr>
              <w:rPr>
                <w:lang w:val="sv-SE"/>
              </w:rPr>
            </w:pPr>
            <w:r w:rsidRPr="20937640">
              <w:rPr>
                <w:lang w:val="sv-SE"/>
              </w:rPr>
              <w:t>Uppsättning av NAS server (Linux) med Active Directory synkronisering.</w:t>
            </w:r>
          </w:p>
          <w:p w14:paraId="7B91B4ED" w14:textId="77777777" w:rsidR="00424027" w:rsidRDefault="00424027" w:rsidP="00424027">
            <w:pPr>
              <w:pStyle w:val="Punktlista"/>
              <w:numPr>
                <w:ilvl w:val="0"/>
                <w:numId w:val="1"/>
              </w:numPr>
              <w:rPr>
                <w:lang w:val="sv-SE"/>
              </w:rPr>
            </w:pPr>
            <w:r w:rsidRPr="20937640">
              <w:rPr>
                <w:lang w:val="sv-SE"/>
              </w:rPr>
              <w:t>Nätverksövervakning (Sniffa paket på eget nätverk för att hitta sårbarheter i nätverket)</w:t>
            </w:r>
          </w:p>
          <w:p w14:paraId="1FD6DF63" w14:textId="77777777" w:rsidR="00424027" w:rsidRDefault="00424027" w:rsidP="00424027">
            <w:pPr>
              <w:pStyle w:val="Punktlista"/>
              <w:numPr>
                <w:ilvl w:val="0"/>
                <w:numId w:val="1"/>
              </w:numPr>
              <w:rPr>
                <w:lang w:val="sv-SE"/>
              </w:rPr>
            </w:pPr>
            <w:r w:rsidRPr="20937640">
              <w:rPr>
                <w:lang w:val="sv-SE"/>
              </w:rPr>
              <w:t>Certifikathantering för SSL och TLS (Via CA företag, som StartCom)</w:t>
            </w:r>
          </w:p>
          <w:p w14:paraId="1144930A" w14:textId="77777777" w:rsidR="00424027" w:rsidRDefault="00424027" w:rsidP="00424027">
            <w:pPr>
              <w:pStyle w:val="Punktlista"/>
              <w:numPr>
                <w:ilvl w:val="0"/>
                <w:numId w:val="1"/>
              </w:numPr>
              <w:rPr>
                <w:lang w:val="sv-SE"/>
              </w:rPr>
            </w:pPr>
            <w:r w:rsidRPr="20937640">
              <w:rPr>
                <w:lang w:val="sv-SE"/>
              </w:rPr>
              <w:t>Ubutnu Server 16.04 LTS och Ubuntu Server 14.04 LTS och CentOS 7 (Nybörjarnivå)</w:t>
            </w:r>
            <w:r w:rsidRPr="00E866F4">
              <w:rPr>
                <w:lang w:val="sv-SE"/>
              </w:rPr>
              <w:br/>
            </w:r>
            <w:r w:rsidRPr="20937640">
              <w:rPr>
                <w:lang w:val="sv-SE"/>
              </w:rPr>
              <w:t>Sätta upp mjukvaruservrar som Teamspeak3, Webserver och vissa spelservrar (exempelvis CSGO, Terraria, Minecraft).</w:t>
            </w:r>
          </w:p>
          <w:p w14:paraId="0EC99158" w14:textId="77777777" w:rsidR="00424027" w:rsidRDefault="00424027" w:rsidP="00424027">
            <w:pPr>
              <w:pStyle w:val="Punktlista"/>
              <w:numPr>
                <w:ilvl w:val="0"/>
                <w:numId w:val="0"/>
              </w:numPr>
              <w:ind w:left="360"/>
              <w:rPr>
                <w:lang w:val="sv-SE"/>
              </w:rPr>
            </w:pPr>
            <w:r w:rsidRPr="20937640">
              <w:rPr>
                <w:lang w:val="sv-SE"/>
              </w:rPr>
              <w:t>Brandvägg hantering</w:t>
            </w:r>
          </w:p>
          <w:p w14:paraId="65D9A4F9" w14:textId="77777777" w:rsidR="00424027" w:rsidRPr="00AA344F" w:rsidRDefault="00424027" w:rsidP="00424027">
            <w:pPr>
              <w:pStyle w:val="Punktlista"/>
              <w:numPr>
                <w:ilvl w:val="0"/>
                <w:numId w:val="0"/>
              </w:numPr>
              <w:ind w:left="360"/>
              <w:rPr>
                <w:lang w:val="sv-SE"/>
              </w:rPr>
            </w:pPr>
            <w:r w:rsidRPr="20937640">
              <w:rPr>
                <w:lang w:val="sv-SE"/>
              </w:rPr>
              <w:t>FTP-hantering</w:t>
            </w:r>
          </w:p>
          <w:p w14:paraId="699AD3A6" w14:textId="77777777" w:rsidR="00424027" w:rsidRPr="00AA344F" w:rsidRDefault="00424027" w:rsidP="00424027">
            <w:pPr>
              <w:pStyle w:val="Punktlista"/>
              <w:numPr>
                <w:ilvl w:val="0"/>
                <w:numId w:val="0"/>
              </w:numPr>
              <w:spacing w:after="0" w:line="240" w:lineRule="auto"/>
              <w:ind w:left="360"/>
              <w:rPr>
                <w:lang w:val="sv-SE"/>
              </w:rPr>
            </w:pPr>
          </w:p>
          <w:p w14:paraId="73B6766C" w14:textId="77777777" w:rsidR="00424027" w:rsidRPr="00AA344F" w:rsidRDefault="00424027" w:rsidP="00424027">
            <w:pPr>
              <w:pStyle w:val="Subsection"/>
              <w:rPr>
                <w:lang w:val="sv-SE"/>
              </w:rPr>
            </w:pPr>
            <w:r w:rsidRPr="20937640">
              <w:rPr>
                <w:lang w:val="sv-SE"/>
              </w:rPr>
              <w:t>Certifikat</w:t>
            </w:r>
          </w:p>
          <w:p w14:paraId="39E9F563" w14:textId="77777777" w:rsidR="00424027" w:rsidRDefault="00424027" w:rsidP="00424027">
            <w:pPr>
              <w:pStyle w:val="Punktlista"/>
              <w:numPr>
                <w:ilvl w:val="0"/>
                <w:numId w:val="1"/>
              </w:numPr>
            </w:pPr>
            <w:r>
              <w:t>Microsoft Technology Associate: Networking Fundamentals – Exam 98-366 från Certiport</w:t>
            </w:r>
          </w:p>
          <w:p w14:paraId="5F779D05" w14:textId="77777777" w:rsidR="00424027" w:rsidRPr="000B1E3E" w:rsidRDefault="00424027" w:rsidP="00424027">
            <w:pPr>
              <w:pStyle w:val="Punktlista"/>
              <w:numPr>
                <w:ilvl w:val="0"/>
                <w:numId w:val="1"/>
              </w:numPr>
            </w:pPr>
            <w:r>
              <w:t>ITIL Foundation Examination via Olingo Consulting AB (Canidate number: DF132446)</w:t>
            </w:r>
          </w:p>
          <w:p w14:paraId="0ACFC2A7" w14:textId="77777777" w:rsidR="00424027" w:rsidRDefault="00424027" w:rsidP="00424027">
            <w:pPr>
              <w:pStyle w:val="Subsection"/>
              <w:rPr>
                <w:lang w:val="sv-SE"/>
              </w:rPr>
            </w:pPr>
            <w:r w:rsidRPr="20937640">
              <w:rPr>
                <w:lang w:val="sv-SE"/>
              </w:rPr>
              <w:t>Övrigt</w:t>
            </w:r>
          </w:p>
          <w:p w14:paraId="5F6B417B" w14:textId="77777777" w:rsidR="00424027" w:rsidRDefault="00424027" w:rsidP="00424027">
            <w:pPr>
              <w:pStyle w:val="Punktlista"/>
              <w:numPr>
                <w:ilvl w:val="0"/>
                <w:numId w:val="1"/>
              </w:numPr>
              <w:rPr>
                <w:lang w:val="sv-SE"/>
              </w:rPr>
            </w:pPr>
            <w:r w:rsidRPr="20937640">
              <w:rPr>
                <w:lang w:val="sv-SE"/>
              </w:rPr>
              <w:t>B Körkort</w:t>
            </w:r>
          </w:p>
          <w:p w14:paraId="30BBEA18" w14:textId="77777777" w:rsidR="00424027" w:rsidRPr="00AA344F" w:rsidRDefault="00424027" w:rsidP="00424027">
            <w:pPr>
              <w:pStyle w:val="Subsection"/>
              <w:rPr>
                <w:lang w:val="sv-SE"/>
              </w:rPr>
            </w:pPr>
          </w:p>
          <w:p w14:paraId="34106F77" w14:textId="77777777" w:rsidR="00424027" w:rsidRPr="00AA344F" w:rsidRDefault="00424027" w:rsidP="00424027">
            <w:pPr>
              <w:spacing w:after="0" w:line="240" w:lineRule="auto"/>
              <w:rPr>
                <w:lang w:val="sv-SE"/>
              </w:rPr>
            </w:pPr>
          </w:p>
          <w:p w14:paraId="7590EC6A" w14:textId="77777777" w:rsidR="00424027" w:rsidRDefault="00424027" w:rsidP="00424027">
            <w:pPr>
              <w:spacing w:after="0" w:line="240" w:lineRule="auto"/>
              <w:rPr>
                <w:lang w:val="sv-SE"/>
              </w:rPr>
            </w:pPr>
          </w:p>
          <w:p w14:paraId="53CA8396" w14:textId="77777777" w:rsidR="00424027" w:rsidRDefault="00424027" w:rsidP="00424027">
            <w:pPr>
              <w:spacing w:after="0" w:line="240" w:lineRule="auto"/>
              <w:rPr>
                <w:lang w:val="sv-SE"/>
              </w:rPr>
            </w:pPr>
          </w:p>
          <w:p w14:paraId="1B26ECAF" w14:textId="77777777" w:rsidR="00424027" w:rsidRDefault="00424027" w:rsidP="00424027">
            <w:pPr>
              <w:spacing w:after="0" w:line="240" w:lineRule="auto"/>
              <w:rPr>
                <w:lang w:val="sv-SE"/>
              </w:rPr>
            </w:pPr>
          </w:p>
          <w:p w14:paraId="3F52AB39" w14:textId="77777777" w:rsidR="00424027" w:rsidRDefault="00424027" w:rsidP="00424027">
            <w:pPr>
              <w:spacing w:after="0" w:line="240" w:lineRule="auto"/>
              <w:rPr>
                <w:lang w:val="sv-SE"/>
              </w:rPr>
            </w:pPr>
          </w:p>
          <w:p w14:paraId="617F85A4" w14:textId="77777777" w:rsidR="00424027" w:rsidRDefault="00424027" w:rsidP="00424027">
            <w:pPr>
              <w:spacing w:after="0" w:line="240" w:lineRule="auto"/>
              <w:rPr>
                <w:lang w:val="sv-SE"/>
              </w:rPr>
            </w:pPr>
          </w:p>
          <w:p w14:paraId="7436DFE8" w14:textId="77777777" w:rsidR="00424027" w:rsidRDefault="00424027" w:rsidP="00424027">
            <w:pPr>
              <w:spacing w:after="0" w:line="240" w:lineRule="auto"/>
              <w:rPr>
                <w:lang w:val="sv-SE"/>
              </w:rPr>
            </w:pPr>
          </w:p>
          <w:p w14:paraId="7838C6BB" w14:textId="77777777" w:rsidR="00424027" w:rsidRDefault="00424027" w:rsidP="00424027">
            <w:pPr>
              <w:spacing w:after="0" w:line="240" w:lineRule="auto"/>
              <w:rPr>
                <w:lang w:val="sv-SE"/>
              </w:rPr>
            </w:pPr>
          </w:p>
          <w:p w14:paraId="352CF317" w14:textId="77777777" w:rsidR="00424027" w:rsidRDefault="00424027" w:rsidP="00424027">
            <w:pPr>
              <w:spacing w:after="0" w:line="240" w:lineRule="auto"/>
              <w:rPr>
                <w:lang w:val="sv-SE"/>
              </w:rPr>
            </w:pPr>
          </w:p>
          <w:p w14:paraId="18767646" w14:textId="77777777" w:rsidR="00424027" w:rsidRDefault="00424027" w:rsidP="00424027">
            <w:pPr>
              <w:spacing w:after="0" w:line="240" w:lineRule="auto"/>
              <w:rPr>
                <w:lang w:val="sv-SE"/>
              </w:rPr>
            </w:pPr>
          </w:p>
          <w:p w14:paraId="13A428C2" w14:textId="77777777" w:rsidR="00424027" w:rsidRDefault="00424027" w:rsidP="00424027">
            <w:pPr>
              <w:spacing w:after="0" w:line="240" w:lineRule="auto"/>
              <w:rPr>
                <w:lang w:val="sv-SE"/>
              </w:rPr>
            </w:pPr>
          </w:p>
          <w:p w14:paraId="1BBC5F57" w14:textId="77777777" w:rsidR="00424027" w:rsidRDefault="00424027" w:rsidP="00424027">
            <w:pPr>
              <w:spacing w:after="0" w:line="240" w:lineRule="auto"/>
              <w:rPr>
                <w:lang w:val="sv-SE"/>
              </w:rPr>
            </w:pPr>
          </w:p>
          <w:p w14:paraId="24A23D50" w14:textId="77777777" w:rsidR="00424027" w:rsidRDefault="00424027" w:rsidP="00424027">
            <w:pPr>
              <w:spacing w:after="0" w:line="240" w:lineRule="auto"/>
              <w:rPr>
                <w:lang w:val="sv-SE"/>
              </w:rPr>
            </w:pPr>
          </w:p>
          <w:p w14:paraId="170530DC" w14:textId="05887C4D" w:rsidR="00424027" w:rsidRPr="00E820B7" w:rsidRDefault="00424027" w:rsidP="00424027">
            <w:pPr>
              <w:pStyle w:val="Section"/>
              <w:spacing w:after="0"/>
              <w:rPr>
                <w:lang w:val="sv-SE"/>
              </w:rPr>
            </w:pPr>
            <w:r w:rsidRPr="20937640">
              <w:rPr>
                <w:lang w:val="sv-SE"/>
              </w:rPr>
              <w:lastRenderedPageBreak/>
              <w:t>Erfarenhet</w:t>
            </w:r>
          </w:p>
          <w:p w14:paraId="3D301B2C" w14:textId="77777777" w:rsidR="00424027" w:rsidRDefault="00424027" w:rsidP="00424027">
            <w:pPr>
              <w:pStyle w:val="Subsection"/>
              <w:rPr>
                <w:b w:val="0"/>
                <w:lang w:val="sv-SE"/>
              </w:rPr>
            </w:pPr>
            <w:r w:rsidRPr="20937640">
              <w:rPr>
                <w:lang w:val="sv-SE"/>
              </w:rPr>
              <w:t xml:space="preserve">Nacka Kommun </w:t>
            </w:r>
            <w:r w:rsidRPr="20937640">
              <w:rPr>
                <w:b w:val="0"/>
                <w:lang w:val="sv-SE"/>
              </w:rPr>
              <w:t>(2012-01-01 - 2016-09-16, Nuvarande anställning)</w:t>
            </w:r>
          </w:p>
          <w:p w14:paraId="798F4A1C" w14:textId="77777777" w:rsidR="00424027" w:rsidRDefault="00424027" w:rsidP="00424027">
            <w:pPr>
              <w:pStyle w:val="Subsection"/>
              <w:rPr>
                <w:b w:val="0"/>
                <w:lang w:val="sv-SE"/>
              </w:rPr>
            </w:pPr>
            <w:r w:rsidRPr="20937640">
              <w:rPr>
                <w:b w:val="0"/>
                <w:lang w:val="sv-SE"/>
              </w:rPr>
              <w:t>Servicecenter, Servicetekniker (Granitvägen 15, 131 40 Nacka)</w:t>
            </w:r>
          </w:p>
          <w:p w14:paraId="091B204B" w14:textId="77777777" w:rsidR="00424027" w:rsidRPr="003A2084" w:rsidRDefault="00424027" w:rsidP="00424027">
            <w:pPr>
              <w:pStyle w:val="Punktlista"/>
              <w:numPr>
                <w:ilvl w:val="0"/>
                <w:numId w:val="1"/>
              </w:numPr>
              <w:rPr>
                <w:lang w:val="en-GB"/>
              </w:rPr>
            </w:pPr>
            <w:r w:rsidRPr="20937640">
              <w:rPr>
                <w:lang w:val="en-GB"/>
              </w:rPr>
              <w:t>Helpdesk support – Windows 10, Windows 8.1, Windows 7, Windows XP och en viss kunskap inom Mac OS X.</w:t>
            </w:r>
          </w:p>
          <w:p w14:paraId="70B28422" w14:textId="77777777" w:rsidR="00424027" w:rsidRPr="003A2084" w:rsidRDefault="00424027" w:rsidP="00424027">
            <w:pPr>
              <w:pStyle w:val="Punktlista"/>
              <w:numPr>
                <w:ilvl w:val="0"/>
                <w:numId w:val="1"/>
              </w:numPr>
              <w:rPr>
                <w:lang w:val="sv-SE"/>
              </w:rPr>
            </w:pPr>
            <w:r w:rsidRPr="20937640">
              <w:rPr>
                <w:lang w:val="sv-SE"/>
              </w:rPr>
              <w:t>Support av mobiltelefoner (en rang olika modeller)</w:t>
            </w:r>
          </w:p>
          <w:p w14:paraId="0B83F09C" w14:textId="77777777" w:rsidR="00424027" w:rsidRPr="003A2084" w:rsidRDefault="00424027" w:rsidP="00424027">
            <w:pPr>
              <w:pStyle w:val="Punktlista"/>
              <w:numPr>
                <w:ilvl w:val="0"/>
                <w:numId w:val="1"/>
              </w:numPr>
              <w:rPr>
                <w:lang w:val="sv-SE"/>
              </w:rPr>
            </w:pPr>
            <w:r w:rsidRPr="20937640">
              <w:rPr>
                <w:lang w:val="sv-SE"/>
              </w:rPr>
              <w:t>Support samt incidenthantering via telefon</w:t>
            </w:r>
          </w:p>
          <w:p w14:paraId="5FB245A5" w14:textId="77777777" w:rsidR="00424027" w:rsidRPr="003A2084" w:rsidRDefault="00424027" w:rsidP="00424027">
            <w:pPr>
              <w:pStyle w:val="Punktlista"/>
              <w:numPr>
                <w:ilvl w:val="0"/>
                <w:numId w:val="1"/>
              </w:numPr>
              <w:rPr>
                <w:lang w:val="sv-SE"/>
              </w:rPr>
            </w:pPr>
            <w:r w:rsidRPr="20937640">
              <w:rPr>
                <w:lang w:val="sv-SE"/>
              </w:rPr>
              <w:t>Ärendehantering</w:t>
            </w:r>
          </w:p>
          <w:p w14:paraId="5526B4E4" w14:textId="77777777" w:rsidR="00424027" w:rsidRPr="003A2084" w:rsidRDefault="00424027" w:rsidP="00424027">
            <w:pPr>
              <w:pStyle w:val="Punktlista"/>
              <w:numPr>
                <w:ilvl w:val="0"/>
                <w:numId w:val="1"/>
              </w:numPr>
              <w:rPr>
                <w:lang w:val="sv-SE"/>
              </w:rPr>
            </w:pPr>
            <w:r w:rsidRPr="20937640">
              <w:rPr>
                <w:lang w:val="sv-SE"/>
              </w:rPr>
              <w:t>Beställningar av IT-varor</w:t>
            </w:r>
          </w:p>
          <w:p w14:paraId="48F66286" w14:textId="77777777" w:rsidR="00424027" w:rsidRDefault="00424027" w:rsidP="00424027">
            <w:pPr>
              <w:pStyle w:val="Punktlista"/>
              <w:numPr>
                <w:ilvl w:val="0"/>
                <w:numId w:val="1"/>
              </w:numPr>
            </w:pPr>
            <w:r w:rsidRPr="20937640">
              <w:rPr>
                <w:lang w:val="sv-SE"/>
              </w:rPr>
              <w:t>Logistik</w:t>
            </w:r>
          </w:p>
          <w:p w14:paraId="2F2E8466" w14:textId="77777777" w:rsidR="00424027" w:rsidRPr="0004672E" w:rsidRDefault="00424027" w:rsidP="00424027">
            <w:pPr>
              <w:pStyle w:val="Punktlista"/>
              <w:numPr>
                <w:ilvl w:val="0"/>
                <w:numId w:val="1"/>
              </w:numPr>
              <w:rPr>
                <w:lang w:val="sv-SE"/>
              </w:rPr>
            </w:pPr>
            <w:r w:rsidRPr="20937640">
              <w:rPr>
                <w:lang w:val="sv-SE"/>
              </w:rPr>
              <w:t>Grundutbildning inom ITIL</w:t>
            </w:r>
          </w:p>
          <w:p w14:paraId="269A0F1A" w14:textId="77777777" w:rsidR="00424027" w:rsidRDefault="00424027" w:rsidP="00424027">
            <w:pPr>
              <w:pStyle w:val="Punktlista"/>
              <w:numPr>
                <w:ilvl w:val="0"/>
                <w:numId w:val="1"/>
              </w:numPr>
              <w:rPr>
                <w:lang w:val="sv-SE"/>
              </w:rPr>
            </w:pPr>
            <w:r w:rsidRPr="20937640">
              <w:rPr>
                <w:lang w:val="sv-SE"/>
              </w:rPr>
              <w:t>Grundläggande Utbildning av Mac(Diplom från RODA Utbildning AB)</w:t>
            </w:r>
          </w:p>
          <w:p w14:paraId="7F422E4F" w14:textId="77777777" w:rsidR="00424027" w:rsidRPr="000B769C" w:rsidRDefault="00424027" w:rsidP="00424027">
            <w:pPr>
              <w:pStyle w:val="Punktlista"/>
              <w:numPr>
                <w:ilvl w:val="0"/>
                <w:numId w:val="1"/>
              </w:numPr>
            </w:pPr>
            <w:r>
              <w:t>Windows Server 2003/2008/2012 – Active Directory, Exchange On-Permise, Lync/skype hantering</w:t>
            </w:r>
          </w:p>
          <w:p w14:paraId="28F7930C" w14:textId="77777777" w:rsidR="00424027" w:rsidRDefault="00424027" w:rsidP="00424027">
            <w:pPr>
              <w:pStyle w:val="Punktlista"/>
              <w:numPr>
                <w:ilvl w:val="0"/>
                <w:numId w:val="1"/>
              </w:numPr>
              <w:rPr>
                <w:lang w:val="sv-SE"/>
              </w:rPr>
            </w:pPr>
            <w:r w:rsidRPr="20937640">
              <w:rPr>
                <w:lang w:val="sv-SE"/>
              </w:rPr>
              <w:t>Office365 administratör (Migrering av e-post från Exchange On-Permise till Office365)</w:t>
            </w:r>
          </w:p>
          <w:p w14:paraId="3CD1010F" w14:textId="77777777" w:rsidR="00424027" w:rsidRDefault="00424027" w:rsidP="00424027">
            <w:pPr>
              <w:pStyle w:val="Punktlista"/>
              <w:numPr>
                <w:ilvl w:val="0"/>
                <w:numId w:val="1"/>
              </w:numPr>
              <w:rPr>
                <w:lang w:val="sv-SE"/>
              </w:rPr>
            </w:pPr>
            <w:r w:rsidRPr="20937640">
              <w:rPr>
                <w:lang w:val="sv-SE"/>
              </w:rPr>
              <w:t>Grundläggande kunskaper inom Microsoft Office paketet (Word, Excel, Powerpoint och Outlook)</w:t>
            </w:r>
          </w:p>
          <w:p w14:paraId="39228427" w14:textId="77777777" w:rsidR="00424027" w:rsidRDefault="00424027" w:rsidP="00424027">
            <w:pPr>
              <w:pStyle w:val="Punktlista"/>
              <w:numPr>
                <w:ilvl w:val="0"/>
                <w:numId w:val="1"/>
              </w:numPr>
              <w:rPr>
                <w:lang w:val="sv-SE"/>
              </w:rPr>
            </w:pPr>
            <w:r w:rsidRPr="20937640">
              <w:rPr>
                <w:lang w:val="sv-SE"/>
              </w:rPr>
              <w:t>Systemförvaltare för ärendehanteringssystemet Marval MSM v12 och v14</w:t>
            </w:r>
          </w:p>
          <w:p w14:paraId="7C348EA0" w14:textId="77777777" w:rsidR="00424027" w:rsidRDefault="00424027" w:rsidP="00424027">
            <w:pPr>
              <w:pStyle w:val="Punktlista"/>
              <w:numPr>
                <w:ilvl w:val="0"/>
                <w:numId w:val="1"/>
              </w:numPr>
              <w:rPr>
                <w:lang w:val="sv-SE"/>
              </w:rPr>
            </w:pPr>
            <w:r w:rsidRPr="20937640">
              <w:rPr>
                <w:lang w:val="sv-SE"/>
              </w:rPr>
              <w:t>Tekniskt förvaltare för Miljöenhetens ärendehanteringssystem Ecos.</w:t>
            </w:r>
          </w:p>
          <w:p w14:paraId="075094C0" w14:textId="77777777" w:rsidR="00424027" w:rsidRPr="004E4FA1" w:rsidRDefault="00424027" w:rsidP="00424027">
            <w:pPr>
              <w:pStyle w:val="Punktlista"/>
              <w:numPr>
                <w:ilvl w:val="0"/>
                <w:numId w:val="1"/>
              </w:numPr>
              <w:rPr>
                <w:lang w:val="sv-SE"/>
              </w:rPr>
            </w:pPr>
            <w:r w:rsidRPr="20937640">
              <w:rPr>
                <w:lang w:val="sv-SE"/>
              </w:rPr>
              <w:t>Systemförvaltare för Kultur &amp; Fritids system Nacka24 och Extens (Registreringssystem och avgiftssystem)</w:t>
            </w:r>
          </w:p>
          <w:p w14:paraId="396750B5" w14:textId="77777777" w:rsidR="00424027" w:rsidRPr="00CE7348" w:rsidRDefault="00424027" w:rsidP="00424027">
            <w:pPr>
              <w:pStyle w:val="SubsectionDate"/>
              <w:rPr>
                <w:b w:val="0"/>
                <w:lang w:val="sv-SE"/>
              </w:rPr>
            </w:pPr>
            <w:r w:rsidRPr="20937640">
              <w:rPr>
                <w:lang w:val="sv-SE"/>
              </w:rPr>
              <w:t xml:space="preserve">Lexicon IT-konsult </w:t>
            </w:r>
            <w:r w:rsidRPr="20937640">
              <w:rPr>
                <w:b w:val="0"/>
                <w:lang w:val="sv-SE"/>
              </w:rPr>
              <w:t>(2011-07-18 - 2011-12-31)</w:t>
            </w:r>
          </w:p>
          <w:p w14:paraId="4B900A1E" w14:textId="77777777" w:rsidR="00424027" w:rsidRPr="00CE7348" w:rsidRDefault="00424027" w:rsidP="00424027">
            <w:pPr>
              <w:pStyle w:val="SubsectionDate"/>
              <w:rPr>
                <w:b w:val="0"/>
                <w:lang w:val="sv-SE"/>
              </w:rPr>
            </w:pPr>
            <w:r w:rsidRPr="20937640">
              <w:rPr>
                <w:b w:val="0"/>
                <w:lang w:val="sv-SE"/>
              </w:rPr>
              <w:t>Nacka Kommun Servicecenter (Granitvägen 15, 13140 Nacka)(Anställning)</w:t>
            </w:r>
          </w:p>
          <w:p w14:paraId="6FE0FCFC" w14:textId="77777777" w:rsidR="00424027" w:rsidRDefault="00424027" w:rsidP="00424027">
            <w:pPr>
              <w:pStyle w:val="Punktlista"/>
              <w:numPr>
                <w:ilvl w:val="0"/>
                <w:numId w:val="1"/>
              </w:numPr>
            </w:pPr>
            <w:r>
              <w:t>Helpdesk support - Windows 7 och Windows XP samt Mac miljö.</w:t>
            </w:r>
          </w:p>
          <w:p w14:paraId="25563274" w14:textId="77777777" w:rsidR="00424027" w:rsidRPr="00CE7348" w:rsidRDefault="00424027" w:rsidP="00424027">
            <w:pPr>
              <w:pStyle w:val="Punktlista"/>
              <w:numPr>
                <w:ilvl w:val="0"/>
                <w:numId w:val="1"/>
              </w:numPr>
            </w:pPr>
            <w:r>
              <w:t>Support av telefoni - Iphone Serien, HTC Wildfire, HTC Sensation och HTC Desire.</w:t>
            </w:r>
          </w:p>
          <w:p w14:paraId="76DA5CFC" w14:textId="77777777" w:rsidR="00424027" w:rsidRPr="00CE7348" w:rsidRDefault="00424027" w:rsidP="00424027">
            <w:pPr>
              <w:pStyle w:val="Punktlista"/>
              <w:numPr>
                <w:ilvl w:val="0"/>
                <w:numId w:val="1"/>
              </w:numPr>
              <w:rPr>
                <w:lang w:val="sv-SE"/>
              </w:rPr>
            </w:pPr>
            <w:r w:rsidRPr="20937640">
              <w:rPr>
                <w:lang w:val="sv-SE"/>
              </w:rPr>
              <w:t>Telefon support av dator och telefoni incidenter samt felanmälningar.</w:t>
            </w:r>
          </w:p>
          <w:p w14:paraId="322E2F60" w14:textId="77777777" w:rsidR="00424027" w:rsidRDefault="00424027" w:rsidP="00424027">
            <w:pPr>
              <w:pStyle w:val="Punktlista"/>
              <w:numPr>
                <w:ilvl w:val="0"/>
                <w:numId w:val="1"/>
              </w:numPr>
            </w:pPr>
            <w:r>
              <w:t xml:space="preserve">Ärendehantering </w:t>
            </w:r>
          </w:p>
          <w:p w14:paraId="30DC4B38" w14:textId="77777777" w:rsidR="00424027" w:rsidRDefault="00424027" w:rsidP="00424027">
            <w:pPr>
              <w:pStyle w:val="Punktlista"/>
              <w:numPr>
                <w:ilvl w:val="0"/>
                <w:numId w:val="1"/>
              </w:numPr>
            </w:pPr>
            <w:r>
              <w:t>Beställningar av IT-varor.</w:t>
            </w:r>
          </w:p>
          <w:p w14:paraId="0E3E78EA" w14:textId="77777777" w:rsidR="00424027" w:rsidRDefault="00424027" w:rsidP="00424027">
            <w:pPr>
              <w:pStyle w:val="Punktlista"/>
              <w:numPr>
                <w:ilvl w:val="0"/>
                <w:numId w:val="1"/>
              </w:numPr>
            </w:pPr>
            <w:r>
              <w:t>Pakethantering</w:t>
            </w:r>
          </w:p>
          <w:p w14:paraId="0DB16D1F" w14:textId="77777777" w:rsidR="00424027" w:rsidRDefault="00424027" w:rsidP="00424027">
            <w:pPr>
              <w:pStyle w:val="Punktlista"/>
              <w:numPr>
                <w:ilvl w:val="0"/>
                <w:numId w:val="1"/>
              </w:numPr>
              <w:rPr>
                <w:lang w:val="sv-SE"/>
              </w:rPr>
            </w:pPr>
            <w:r w:rsidRPr="20937640">
              <w:rPr>
                <w:lang w:val="sv-SE"/>
              </w:rPr>
              <w:t>Utbildning inom Mac hantering.</w:t>
            </w:r>
          </w:p>
          <w:p w14:paraId="6AB3F602" w14:textId="77777777" w:rsidR="00424027" w:rsidRPr="000F51DC" w:rsidRDefault="00424027" w:rsidP="00424027">
            <w:pPr>
              <w:pStyle w:val="Punktlista"/>
              <w:numPr>
                <w:ilvl w:val="0"/>
                <w:numId w:val="1"/>
              </w:numPr>
              <w:rPr>
                <w:lang w:val="sv-SE"/>
              </w:rPr>
            </w:pPr>
            <w:r w:rsidRPr="20937640">
              <w:rPr>
                <w:lang w:val="sv-SE"/>
              </w:rPr>
              <w:t>Windows Server 2003 - Tillägg av behörigheter, ändrigar av lösenord, tilllägg/ändringar av E-post adresser (Exchange).</w:t>
            </w:r>
          </w:p>
          <w:p w14:paraId="14F189F7" w14:textId="77777777" w:rsidR="00424027" w:rsidRPr="004E4FA1" w:rsidRDefault="00424027" w:rsidP="00424027">
            <w:pPr>
              <w:pStyle w:val="Punktlista"/>
              <w:numPr>
                <w:ilvl w:val="0"/>
                <w:numId w:val="0"/>
              </w:numPr>
              <w:rPr>
                <w:lang w:val="sv-SE"/>
              </w:rPr>
            </w:pPr>
          </w:p>
          <w:p w14:paraId="1146770A" w14:textId="77777777" w:rsidR="00424027" w:rsidRPr="00CE7348" w:rsidRDefault="00424027" w:rsidP="00424027">
            <w:pPr>
              <w:pStyle w:val="Subsection"/>
              <w:rPr>
                <w:rStyle w:val="SubsectionDateChar"/>
                <w:lang w:val="sv-SE"/>
              </w:rPr>
            </w:pPr>
            <w:r w:rsidRPr="005948BC">
              <w:rPr>
                <w:rStyle w:val="SubsectionDateChar"/>
                <w:b/>
                <w:bCs/>
                <w:lang w:val="sv-SE"/>
              </w:rPr>
              <w:t>Trådlös nätverkstestare</w:t>
            </w:r>
            <w:r w:rsidRPr="20937640">
              <w:rPr>
                <w:rStyle w:val="SubsectionDateChar"/>
                <w:lang w:val="sv-SE"/>
              </w:rPr>
              <w:t>(2011-02-10 – 2011-02-17)</w:t>
            </w:r>
          </w:p>
          <w:p w14:paraId="575177D9" w14:textId="77777777" w:rsidR="00424027" w:rsidRPr="00CE7348" w:rsidRDefault="00424027" w:rsidP="00424027">
            <w:pPr>
              <w:pStyle w:val="Subsection"/>
              <w:rPr>
                <w:lang w:val="sv-SE"/>
              </w:rPr>
            </w:pPr>
            <w:r w:rsidRPr="20937640">
              <w:rPr>
                <w:b w:val="0"/>
                <w:lang w:val="sv-SE"/>
              </w:rPr>
              <w:t>Roslags Data AB (Praktik)</w:t>
            </w:r>
          </w:p>
          <w:p w14:paraId="6B6FA907" w14:textId="77777777" w:rsidR="00424027" w:rsidRDefault="00424027" w:rsidP="00424027">
            <w:pPr>
              <w:pStyle w:val="Punktlista"/>
              <w:numPr>
                <w:ilvl w:val="0"/>
                <w:numId w:val="1"/>
              </w:numPr>
              <w:rPr>
                <w:lang w:val="sv-SE"/>
              </w:rPr>
            </w:pPr>
            <w:r w:rsidRPr="20937640">
              <w:rPr>
                <w:lang w:val="sv-SE"/>
              </w:rPr>
              <w:t>Nätverks test av Telia och Tele2 trådlösa nätverk i Stockholm stad</w:t>
            </w:r>
          </w:p>
          <w:p w14:paraId="35B472A5" w14:textId="77777777" w:rsidR="00424027" w:rsidRPr="00C54BB1" w:rsidRDefault="00424027" w:rsidP="00424027">
            <w:pPr>
              <w:pStyle w:val="Punktlista"/>
              <w:numPr>
                <w:ilvl w:val="0"/>
                <w:numId w:val="1"/>
              </w:numPr>
              <w:rPr>
                <w:lang w:val="sv-SE"/>
              </w:rPr>
            </w:pPr>
            <w:r w:rsidRPr="20937640">
              <w:rPr>
                <w:lang w:val="sv-SE"/>
              </w:rPr>
              <w:t>Använt program under test: Bandwidth Monitor</w:t>
            </w:r>
          </w:p>
          <w:p w14:paraId="669EFC94" w14:textId="77777777" w:rsidR="00424027" w:rsidRDefault="00424027" w:rsidP="00424027">
            <w:pPr>
              <w:pStyle w:val="Section"/>
              <w:rPr>
                <w:lang w:val="sv-SE"/>
              </w:rPr>
            </w:pPr>
          </w:p>
          <w:p w14:paraId="7C4CB565" w14:textId="77777777" w:rsidR="00424027" w:rsidRDefault="00424027" w:rsidP="00424027">
            <w:pPr>
              <w:rPr>
                <w:lang w:val="sv-SE"/>
              </w:rPr>
            </w:pPr>
          </w:p>
          <w:p w14:paraId="25D7D8A8" w14:textId="77777777" w:rsidR="00424027" w:rsidRDefault="00424027" w:rsidP="00424027">
            <w:pPr>
              <w:rPr>
                <w:lang w:val="sv-SE"/>
              </w:rPr>
            </w:pPr>
          </w:p>
          <w:p w14:paraId="649F6D56" w14:textId="77777777" w:rsidR="00424027" w:rsidRPr="004E4FA1" w:rsidRDefault="00424027" w:rsidP="00424027">
            <w:pPr>
              <w:rPr>
                <w:lang w:val="sv-SE"/>
              </w:rPr>
            </w:pPr>
          </w:p>
          <w:p w14:paraId="533260F2" w14:textId="77777777" w:rsidR="00424027" w:rsidRPr="00CB4A14" w:rsidRDefault="00424027" w:rsidP="00424027">
            <w:pPr>
              <w:pStyle w:val="Section"/>
              <w:rPr>
                <w:lang w:val="sv-SE"/>
              </w:rPr>
            </w:pPr>
            <w:r w:rsidRPr="20937640">
              <w:rPr>
                <w:lang w:val="sv-SE"/>
              </w:rPr>
              <w:lastRenderedPageBreak/>
              <w:t>Färdigheter</w:t>
            </w:r>
          </w:p>
          <w:p w14:paraId="4EBE028C" w14:textId="77777777" w:rsidR="00424027" w:rsidRPr="00AB46D3" w:rsidRDefault="00424027" w:rsidP="00424027">
            <w:pPr>
              <w:pStyle w:val="Punktlista"/>
              <w:numPr>
                <w:ilvl w:val="0"/>
                <w:numId w:val="1"/>
              </w:numPr>
              <w:rPr>
                <w:lang w:val="sv-SE"/>
              </w:rPr>
            </w:pPr>
            <w:r w:rsidRPr="20937640">
              <w:rPr>
                <w:lang w:val="sv-SE"/>
              </w:rPr>
              <w:t>Jag har snabbt att uppfatta och lära mig</w:t>
            </w:r>
          </w:p>
          <w:p w14:paraId="6A749E82" w14:textId="77777777" w:rsidR="00424027" w:rsidRDefault="00424027" w:rsidP="00424027">
            <w:pPr>
              <w:pStyle w:val="Punktlista"/>
              <w:numPr>
                <w:ilvl w:val="0"/>
                <w:numId w:val="1"/>
              </w:numPr>
              <w:rPr>
                <w:lang w:val="sv-SE"/>
              </w:rPr>
            </w:pPr>
            <w:r w:rsidRPr="20937640">
              <w:rPr>
                <w:lang w:val="sv-SE"/>
              </w:rPr>
              <w:t>Flytande Svenska och Engelska i tal och skrift</w:t>
            </w:r>
          </w:p>
          <w:p w14:paraId="16F1BF6A" w14:textId="77777777" w:rsidR="00424027" w:rsidRDefault="00424027" w:rsidP="00424027">
            <w:pPr>
              <w:pStyle w:val="Punktlista"/>
              <w:numPr>
                <w:ilvl w:val="0"/>
                <w:numId w:val="1"/>
              </w:numPr>
              <w:rPr>
                <w:lang w:val="sv-SE"/>
              </w:rPr>
            </w:pPr>
            <w:r w:rsidRPr="20937640">
              <w:rPr>
                <w:lang w:val="sv-SE"/>
              </w:rPr>
              <w:t>Problemlösning av både enkla och komplicerade problem</w:t>
            </w:r>
          </w:p>
          <w:p w14:paraId="53490559" w14:textId="77777777" w:rsidR="00424027" w:rsidRDefault="00424027" w:rsidP="00424027">
            <w:pPr>
              <w:pStyle w:val="Punktlista"/>
              <w:numPr>
                <w:ilvl w:val="0"/>
                <w:numId w:val="1"/>
              </w:numPr>
              <w:rPr>
                <w:lang w:val="sv-SE"/>
              </w:rPr>
            </w:pPr>
            <w:r w:rsidRPr="20937640">
              <w:rPr>
                <w:lang w:val="sv-SE"/>
              </w:rPr>
              <w:t>Lätt att skapa relationer med andra (speciellt kunder/användare)</w:t>
            </w:r>
          </w:p>
          <w:p w14:paraId="335EF7E2" w14:textId="77777777" w:rsidR="00424027" w:rsidRPr="00A34F20" w:rsidRDefault="00424027" w:rsidP="00424027">
            <w:pPr>
              <w:pStyle w:val="Punktlista"/>
              <w:numPr>
                <w:ilvl w:val="0"/>
                <w:numId w:val="1"/>
              </w:numPr>
              <w:rPr>
                <w:lang w:val="sv-SE"/>
              </w:rPr>
            </w:pPr>
            <w:r w:rsidRPr="20937640">
              <w:rPr>
                <w:lang w:val="sv-SE"/>
              </w:rPr>
              <w:t xml:space="preserve">Dyslexi (Jag ser det </w:t>
            </w:r>
            <w:r w:rsidRPr="1C175623">
              <w:rPr>
                <w:lang w:val="sv-SE"/>
              </w:rPr>
              <w:t xml:space="preserve">mer </w:t>
            </w:r>
            <w:r w:rsidRPr="20937640">
              <w:rPr>
                <w:lang w:val="sv-SE"/>
              </w:rPr>
              <w:t xml:space="preserve">som en färdighet än funktionshinder, då det har hjälpt mig att bli mer </w:t>
            </w:r>
            <w:r w:rsidRPr="1C175623">
              <w:rPr>
                <w:lang w:val="sv-SE"/>
              </w:rPr>
              <w:t>analytisk</w:t>
            </w:r>
            <w:r w:rsidRPr="20937640">
              <w:rPr>
                <w:lang w:val="sv-SE"/>
              </w:rPr>
              <w:t>)</w:t>
            </w:r>
          </w:p>
          <w:p w14:paraId="5D5856B1" w14:textId="77777777" w:rsidR="00424027" w:rsidRPr="004E4FA1" w:rsidRDefault="00424027" w:rsidP="00424027">
            <w:pPr>
              <w:pStyle w:val="Punktlista"/>
              <w:numPr>
                <w:ilvl w:val="0"/>
                <w:numId w:val="1"/>
              </w:numPr>
              <w:rPr>
                <w:lang w:val="sv-SE"/>
              </w:rPr>
            </w:pPr>
            <w:r w:rsidRPr="20937640">
              <w:rPr>
                <w:lang w:val="sv-SE"/>
              </w:rPr>
              <w:t>Pedagogisk</w:t>
            </w:r>
          </w:p>
          <w:p w14:paraId="16D554EE" w14:textId="16CC0743" w:rsidR="00424027" w:rsidRDefault="00424027" w:rsidP="00424027">
            <w:pPr>
              <w:pStyle w:val="Section"/>
              <w:rPr>
                <w:lang w:val="sv-SE"/>
              </w:rPr>
            </w:pPr>
            <w:r w:rsidRPr="20937640">
              <w:rPr>
                <w:lang w:val="sv-SE"/>
              </w:rPr>
              <w:t>Personligt brev</w:t>
            </w:r>
          </w:p>
          <w:p w14:paraId="1127F4F9" w14:textId="77777777" w:rsidR="00424027" w:rsidRDefault="00424027" w:rsidP="00424027">
            <w:pPr>
              <w:rPr>
                <w:lang w:val="sv-SE"/>
              </w:rPr>
            </w:pPr>
            <w:r w:rsidRPr="20937640">
              <w:rPr>
                <w:lang w:val="sv-SE"/>
              </w:rPr>
              <w:t>Hej!</w:t>
            </w:r>
          </w:p>
          <w:p w14:paraId="44EDA503" w14:textId="77777777" w:rsidR="00424027" w:rsidRDefault="00424027" w:rsidP="00424027">
            <w:pPr>
              <w:rPr>
                <w:lang w:val="sv-SE"/>
              </w:rPr>
            </w:pPr>
            <w:r w:rsidRPr="20937640">
              <w:rPr>
                <w:lang w:val="sv-SE"/>
              </w:rPr>
              <w:t>Som ni antagligen redan vet från toppen av mitt CV så är mitt namn Stephan Ljungros. Jag bor i Stockholm, i orten Hägersten på underbara Elsa Beskows gata.</w:t>
            </w:r>
          </w:p>
          <w:p w14:paraId="6BE0328A" w14:textId="77777777" w:rsidR="00424027" w:rsidRDefault="00424027" w:rsidP="00424027">
            <w:pPr>
              <w:rPr>
                <w:lang w:val="sv-SE"/>
              </w:rPr>
            </w:pPr>
            <w:r w:rsidRPr="20937640">
              <w:rPr>
                <w:lang w:val="sv-SE"/>
              </w:rPr>
              <w:t xml:space="preserve">Jag skulle vilja beskriva mig som mycket glad och trevlig person, som är utåtriktad och vågar att ta ansvar. Jag är stresstålig </w:t>
            </w:r>
            <w:r w:rsidRPr="0D287E93">
              <w:rPr>
                <w:lang w:val="sv-SE"/>
              </w:rPr>
              <w:t xml:space="preserve">och </w:t>
            </w:r>
            <w:r w:rsidRPr="20937640">
              <w:rPr>
                <w:lang w:val="sv-SE"/>
              </w:rPr>
              <w:t>oftast lugn. Tack vare mitt stora tålamod och mitt lugn är jag  peda</w:t>
            </w:r>
            <w:bookmarkStart w:id="0" w:name="_GoBack"/>
            <w:bookmarkEnd w:id="0"/>
            <w:r w:rsidRPr="20937640">
              <w:rPr>
                <w:lang w:val="sv-SE"/>
              </w:rPr>
              <w:t xml:space="preserve">gogisk, vilket jag </w:t>
            </w:r>
            <w:r w:rsidRPr="0D287E93">
              <w:rPr>
                <w:lang w:val="sv-SE"/>
              </w:rPr>
              <w:t xml:space="preserve">får </w:t>
            </w:r>
            <w:r w:rsidRPr="20937640">
              <w:rPr>
                <w:lang w:val="sv-SE"/>
              </w:rPr>
              <w:t xml:space="preserve">bekräftat </w:t>
            </w:r>
            <w:r w:rsidRPr="0D287E93">
              <w:rPr>
                <w:lang w:val="sv-SE"/>
              </w:rPr>
              <w:t xml:space="preserve">av </w:t>
            </w:r>
            <w:r w:rsidRPr="20937640">
              <w:rPr>
                <w:lang w:val="sv-SE"/>
              </w:rPr>
              <w:t xml:space="preserve">kunder </w:t>
            </w:r>
            <w:r w:rsidRPr="0D287E93">
              <w:rPr>
                <w:lang w:val="sv-SE"/>
              </w:rPr>
              <w:t xml:space="preserve">och </w:t>
            </w:r>
            <w:r w:rsidRPr="20937640">
              <w:rPr>
                <w:lang w:val="sv-SE"/>
              </w:rPr>
              <w:t xml:space="preserve">vänner </w:t>
            </w:r>
            <w:r w:rsidRPr="0D287E93">
              <w:rPr>
                <w:lang w:val="sv-SE"/>
              </w:rPr>
              <w:t>tar min hjälp inom</w:t>
            </w:r>
            <w:r w:rsidRPr="20937640">
              <w:rPr>
                <w:lang w:val="sv-SE"/>
              </w:rPr>
              <w:t xml:space="preserve"> något jag kan. Något jag oftast får höra är att jag kan väldigt mycket om IT och att jag fått uppfattningen att dem är avundsjuka och här brukar jag hejda personerna genom att säga att, ”ja, jag kan mycket om IT och det är för att jag har spenderat mycket del av mitt liv till det, och jag lovar dig, du kan säkert mer än vad jag gör fast i ditt område” och här kommer också något jag skulle säga är att jag har stark förståelse till andra personers kunskap.</w:t>
            </w:r>
          </w:p>
          <w:p w14:paraId="12FFB8CB" w14:textId="77777777" w:rsidR="00424027" w:rsidRDefault="00424027" w:rsidP="00424027">
            <w:pPr>
              <w:rPr>
                <w:lang w:val="sv-SE"/>
              </w:rPr>
            </w:pPr>
            <w:r w:rsidRPr="20937640">
              <w:rPr>
                <w:lang w:val="sv-SE"/>
              </w:rPr>
              <w:t xml:space="preserve">Jag brinner för allt möjligt när det gäller IT, från programmering till själva </w:t>
            </w:r>
            <w:r w:rsidRPr="169A52B0">
              <w:rPr>
                <w:lang w:val="sv-SE"/>
              </w:rPr>
              <w:t>installationen</w:t>
            </w:r>
            <w:r w:rsidRPr="20937640">
              <w:rPr>
                <w:lang w:val="sv-SE"/>
              </w:rPr>
              <w:t xml:space="preserve"> av hårdvara, där av ger det mig höga chanser att uppfylla mina mål i livet. Jag älskar att stöta på kluriga problem som uppkommer inom IT, när jag</w:t>
            </w:r>
            <w:r w:rsidRPr="6AF9FA3C">
              <w:rPr>
                <w:lang w:val="sv-SE"/>
              </w:rPr>
              <w:t xml:space="preserve"> väl</w:t>
            </w:r>
            <w:r w:rsidRPr="20937640">
              <w:rPr>
                <w:lang w:val="sv-SE"/>
              </w:rPr>
              <w:t xml:space="preserve"> löser problemet så vet jag att jag har lärt mig en ny lösning till problem som kan uppkomma.</w:t>
            </w:r>
          </w:p>
          <w:p w14:paraId="77610382" w14:textId="77777777" w:rsidR="00424027" w:rsidRDefault="00424027" w:rsidP="00424027">
            <w:pPr>
              <w:rPr>
                <w:lang w:val="sv-SE"/>
              </w:rPr>
            </w:pPr>
            <w:r w:rsidRPr="20937640">
              <w:rPr>
                <w:lang w:val="sv-SE"/>
              </w:rPr>
              <w:t xml:space="preserve">Något </w:t>
            </w:r>
            <w:r w:rsidRPr="6A0A4768">
              <w:rPr>
                <w:lang w:val="sv-SE"/>
              </w:rPr>
              <w:t xml:space="preserve">som </w:t>
            </w:r>
            <w:r w:rsidRPr="20937640">
              <w:rPr>
                <w:lang w:val="sv-SE"/>
              </w:rPr>
              <w:t xml:space="preserve">har börjat intressera </w:t>
            </w:r>
            <w:r w:rsidRPr="6A0A4768">
              <w:rPr>
                <w:lang w:val="sv-SE"/>
              </w:rPr>
              <w:t>mig väldigt av</w:t>
            </w:r>
            <w:r w:rsidRPr="20937640">
              <w:rPr>
                <w:lang w:val="sv-SE"/>
              </w:rPr>
              <w:t xml:space="preserve"> är säkerhet, speciellt inom programmering. Det har på senare tid varit mycket på nyheterna om att webbplatser blir hackade och att användarnamn och lösenord läcks ut och då fått lära mig att företag inte hanterar lösenord på ett korrekt sätt t.ex. hashar inte lösenorden eller </w:t>
            </w:r>
            <w:r w:rsidRPr="6F6921D3">
              <w:rPr>
                <w:lang w:val="sv-SE"/>
              </w:rPr>
              <w:t>hashade</w:t>
            </w:r>
            <w:r w:rsidRPr="20937640">
              <w:rPr>
                <w:lang w:val="sv-SE"/>
              </w:rPr>
              <w:t xml:space="preserve"> lösenord som enkelt kan jämföras mot så kallade </w:t>
            </w:r>
            <w:r w:rsidRPr="48266CC8">
              <w:rPr>
                <w:lang w:val="sv-SE"/>
              </w:rPr>
              <w:t>regnbågs-databaser.</w:t>
            </w:r>
          </w:p>
          <w:p w14:paraId="5FD0822B" w14:textId="77777777" w:rsidR="00424027" w:rsidRPr="005A21AB" w:rsidRDefault="00424027" w:rsidP="00424027">
            <w:pPr>
              <w:rPr>
                <w:lang w:val="sv-SE"/>
              </w:rPr>
            </w:pPr>
            <w:r w:rsidRPr="20937640">
              <w:rPr>
                <w:lang w:val="sv-SE"/>
              </w:rPr>
              <w:t xml:space="preserve">Under fritiden spenderar jag för det mesta min tid med familjen och vänner. </w:t>
            </w:r>
            <w:r w:rsidRPr="09424F36">
              <w:rPr>
                <w:lang w:val="sv-SE"/>
              </w:rPr>
              <w:t>Jag lägger ner</w:t>
            </w:r>
            <w:r w:rsidRPr="20937640">
              <w:rPr>
                <w:lang w:val="sv-SE"/>
              </w:rPr>
              <w:t xml:space="preserve"> mycket tid </w:t>
            </w:r>
            <w:r w:rsidRPr="09424F36">
              <w:rPr>
                <w:lang w:val="sv-SE"/>
              </w:rPr>
              <w:t>på självstudier</w:t>
            </w:r>
            <w:r w:rsidRPr="20937640">
              <w:rPr>
                <w:lang w:val="sv-SE"/>
              </w:rPr>
              <w:t xml:space="preserve"> inom programmering och serverhantering, då jag brinner för systemutveckling och servrar.</w:t>
            </w:r>
          </w:p>
          <w:p w14:paraId="5D1E93D8" w14:textId="77777777" w:rsidR="00424027" w:rsidRDefault="00424027" w:rsidP="00424027">
            <w:pPr>
              <w:rPr>
                <w:lang w:val="sv-SE"/>
              </w:rPr>
            </w:pPr>
            <w:r w:rsidRPr="20937640">
              <w:rPr>
                <w:lang w:val="sv-SE"/>
              </w:rPr>
              <w:t>Jag skulle vilja skriva mer om mig i detta personliga brev och tror att jag behöver avrunda här då jag nästan har fyllt en hel A4-sida.</w:t>
            </w:r>
          </w:p>
          <w:p w14:paraId="1CCC63D0" w14:textId="791AB8B5" w:rsidR="005E0C35" w:rsidRPr="000C609F" w:rsidRDefault="00424027" w:rsidP="00424027">
            <w:pPr>
              <w:rPr>
                <w:rStyle w:val="Diskretreferens"/>
                <w:color w:val="000000" w:themeColor="text1"/>
                <w:u w:val="none"/>
                <w:lang w:val="sv-SE"/>
              </w:rPr>
            </w:pPr>
            <w:r w:rsidRPr="20937640">
              <w:rPr>
                <w:lang w:val="sv-SE"/>
              </w:rPr>
              <w:t>Tack så mycket att du kunde ta dig an och läsa igenom mitt CV och personliga brev!</w:t>
            </w:r>
          </w:p>
        </w:tc>
      </w:tr>
    </w:tbl>
    <w:tbl>
      <w:tblPr>
        <w:tblpPr w:leftFromText="187" w:rightFromText="187" w:tblpYSpec="bottom"/>
        <w:tblOverlap w:val="never"/>
        <w:tblW w:w="0" w:type="auto"/>
        <w:tblBorders>
          <w:top w:val="dashed" w:sz="4" w:space="0" w:color="808080" w:themeColor="background1" w:themeShade="80"/>
          <w:insideH w:val="dashed" w:sz="4" w:space="0" w:color="auto"/>
          <w:insideV w:val="dashed" w:sz="4" w:space="0" w:color="auto"/>
        </w:tblBorders>
        <w:tblLook w:val="04A0" w:firstRow="1" w:lastRow="0" w:firstColumn="1" w:lastColumn="0" w:noHBand="0" w:noVBand="1"/>
      </w:tblPr>
      <w:tblGrid>
        <w:gridCol w:w="9576"/>
      </w:tblGrid>
      <w:tr w:rsidR="004252B5" w:rsidRPr="00424027" w14:paraId="1CCC63D3" w14:textId="77777777">
        <w:trPr>
          <w:trHeight w:val="576"/>
        </w:trPr>
        <w:tc>
          <w:tcPr>
            <w:tcW w:w="9576" w:type="dxa"/>
          </w:tcPr>
          <w:p w14:paraId="1CCC63D2" w14:textId="77777777" w:rsidR="004252B5" w:rsidRPr="00AB46D3" w:rsidRDefault="004252B5">
            <w:pPr>
              <w:spacing w:after="0" w:line="240" w:lineRule="auto"/>
              <w:rPr>
                <w:lang w:val="sv-SE"/>
              </w:rPr>
            </w:pPr>
          </w:p>
        </w:tc>
      </w:tr>
    </w:tbl>
    <w:p w14:paraId="1CCC63D4" w14:textId="77777777" w:rsidR="004252B5" w:rsidRPr="00AB46D3" w:rsidRDefault="004252B5">
      <w:pPr>
        <w:rPr>
          <w:lang w:val="sv-SE"/>
        </w:rPr>
      </w:pPr>
    </w:p>
    <w:sectPr w:rsidR="004252B5" w:rsidRPr="00AB46D3" w:rsidSect="007563AB">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C63D7" w14:textId="77777777" w:rsidR="00462CAB" w:rsidRDefault="00462CAB">
      <w:pPr>
        <w:spacing w:after="0" w:line="240" w:lineRule="auto"/>
      </w:pPr>
      <w:r>
        <w:separator/>
      </w:r>
    </w:p>
  </w:endnote>
  <w:endnote w:type="continuationSeparator" w:id="0">
    <w:p w14:paraId="1CCC63D8" w14:textId="77777777" w:rsidR="00462CAB" w:rsidRDefault="00462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C63DB" w14:textId="35D58ABB" w:rsidR="004252B5" w:rsidRDefault="009E5799">
    <w:pPr>
      <w:pStyle w:val="FooterLeft"/>
    </w:pPr>
    <w:r>
      <w:rPr>
        <w:color w:val="CEDBE6" w:themeColor="accent2" w:themeTint="80"/>
      </w:rPr>
      <w:sym w:font="Wingdings 3" w:char="F07D"/>
    </w:r>
    <w:r>
      <w:t xml:space="preserve"> </w:t>
    </w:r>
    <w:r w:rsidR="00116C0A">
      <w:t>Sida</w:t>
    </w:r>
    <w:r>
      <w:t xml:space="preserve"> </w:t>
    </w:r>
    <w:r w:rsidR="00FA76FE">
      <w:fldChar w:fldCharType="begin"/>
    </w:r>
    <w:r>
      <w:instrText xml:space="preserve"> PAGE  \* Arabic  \* MERGEFORMAT </w:instrText>
    </w:r>
    <w:r w:rsidR="00FA76FE">
      <w:fldChar w:fldCharType="separate"/>
    </w:r>
    <w:r w:rsidR="00424027">
      <w:rPr>
        <w:noProof/>
      </w:rPr>
      <w:t>4</w:t>
    </w:r>
    <w:r w:rsidR="00FA76FE">
      <w:rPr>
        <w:noProof/>
      </w:rPr>
      <w:fldChar w:fldCharType="end"/>
    </w:r>
    <w:r>
      <w:t xml:space="preserve"> | </w:t>
    </w:r>
    <w:sdt>
      <w:sdtPr>
        <w:id w:val="121446346"/>
        <w:text/>
      </w:sdtPr>
      <w:sdtEndPr/>
      <w:sdtContent>
        <w:r w:rsidR="00A9727B">
          <w:t>070-754 56 03</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C63DC" w14:textId="7DB03D33" w:rsidR="004252B5" w:rsidRDefault="009E5799">
    <w:pPr>
      <w:pStyle w:val="FooterRight"/>
    </w:pPr>
    <w:r>
      <w:rPr>
        <w:color w:val="CEDBE6" w:themeColor="accent2" w:themeTint="80"/>
      </w:rPr>
      <w:sym w:font="Wingdings 3" w:char="F07D"/>
    </w:r>
    <w:r>
      <w:t xml:space="preserve"> </w:t>
    </w:r>
    <w:r w:rsidR="00116C0A">
      <w:t>Sida</w:t>
    </w:r>
    <w:r>
      <w:t xml:space="preserve"> </w:t>
    </w:r>
    <w:r w:rsidR="00FA76FE">
      <w:fldChar w:fldCharType="begin"/>
    </w:r>
    <w:r>
      <w:instrText xml:space="preserve"> PAGE  \* Arabic  \* MERGEFORMAT </w:instrText>
    </w:r>
    <w:r w:rsidR="00FA76FE">
      <w:fldChar w:fldCharType="separate"/>
    </w:r>
    <w:r w:rsidR="00424027">
      <w:rPr>
        <w:noProof/>
      </w:rPr>
      <w:t>3</w:t>
    </w:r>
    <w:r w:rsidR="00FA76FE">
      <w:rPr>
        <w:noProof/>
      </w:rPr>
      <w:fldChar w:fldCharType="end"/>
    </w:r>
    <w:r>
      <w:t xml:space="preserve"> | </w:t>
    </w:r>
    <w:r w:rsidR="00A9727B">
      <w:t>Stephan.Ljungros@gmail.com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CC63D5" w14:textId="77777777" w:rsidR="00462CAB" w:rsidRDefault="00462CAB">
      <w:pPr>
        <w:spacing w:after="0" w:line="240" w:lineRule="auto"/>
      </w:pPr>
      <w:r>
        <w:separator/>
      </w:r>
    </w:p>
  </w:footnote>
  <w:footnote w:type="continuationSeparator" w:id="0">
    <w:p w14:paraId="1CCC63D6" w14:textId="77777777" w:rsidR="00462CAB" w:rsidRDefault="00462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C63D9" w14:textId="77777777" w:rsidR="004252B5" w:rsidRDefault="009E5799">
    <w:pPr>
      <w:pStyle w:val="HeaderLeft"/>
      <w:jc w:val="right"/>
    </w:pPr>
    <w:r>
      <w:rPr>
        <w:color w:val="CEDBE6" w:themeColor="accent2" w:themeTint="80"/>
      </w:rPr>
      <w:sym w:font="Wingdings 3" w:char="F07D"/>
    </w:r>
    <w:r>
      <w:t xml:space="preserve"> </w:t>
    </w:r>
    <w:r w:rsidR="00355ABE">
      <w:t>CV</w:t>
    </w:r>
    <w:r>
      <w:t xml:space="preserve">: </w:t>
    </w:r>
    <w:sdt>
      <w:sdtPr>
        <w:id w:val="176770587"/>
        <w:dataBinding w:prefixMappings="xmlns:ns0='http://schemas.openxmlformats.org/package/2006/metadata/core-properties' xmlns:ns1='http://purl.org/dc/elements/1.1/'" w:xpath="/ns0:coreProperties[1]/ns1:creator[1]" w:storeItemID="{6C3C8BC8-F283-45AE-878A-BAB7291924A1}"/>
        <w:text/>
      </w:sdtPr>
      <w:sdtEndPr/>
      <w:sdtContent>
        <w:r w:rsidR="006654E8">
          <w:rPr>
            <w:lang w:val="sv-SE"/>
          </w:rPr>
          <w:t>Stephan Ljungros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C63DA" w14:textId="22B565C4" w:rsidR="004252B5" w:rsidRDefault="009E5799">
    <w:pPr>
      <w:pStyle w:val="HeaderRight"/>
      <w:jc w:val="left"/>
    </w:pPr>
    <w:r>
      <w:rPr>
        <w:color w:val="CEDBE6" w:themeColor="accent2" w:themeTint="80"/>
      </w:rPr>
      <w:sym w:font="Wingdings 3" w:char="F07D"/>
    </w:r>
    <w:r>
      <w:t xml:space="preserve"> </w:t>
    </w:r>
    <w:r w:rsidR="00116C0A">
      <w:t>CV</w:t>
    </w:r>
    <w:r>
      <w:t xml:space="preserve">: </w:t>
    </w:r>
    <w:sdt>
      <w:sdtPr>
        <w:id w:val="176939009"/>
        <w:dataBinding w:prefixMappings="xmlns:ns0='http://schemas.openxmlformats.org/package/2006/metadata/core-properties' xmlns:ns1='http://purl.org/dc/elements/1.1/'" w:xpath="/ns0:coreProperties[1]/ns1:creator[1]" w:storeItemID="{6C3C8BC8-F283-45AE-878A-BAB7291924A1}"/>
        <w:text/>
      </w:sdtPr>
      <w:sdtEndPr/>
      <w:sdtContent>
        <w:r w:rsidR="006654E8">
          <w:rPr>
            <w:lang w:val="sv-SE"/>
          </w:rPr>
          <w:t>Stephan Ljungros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Punktlista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Punktlista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Punktlista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Punktlista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80CFC"/>
    <w:lvl w:ilvl="0">
      <w:start w:val="1"/>
      <w:numFmt w:val="bullet"/>
      <w:pStyle w:val="Punktlista"/>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15:restartNumberingAfterBreak="0">
    <w:nsid w:val="0423625A"/>
    <w:multiLevelType w:val="hybridMultilevel"/>
    <w:tmpl w:val="CD90BE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EEA5026"/>
    <w:multiLevelType w:val="hybridMultilevel"/>
    <w:tmpl w:val="F48429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hideGrammaticalErrors/>
  <w:attachedTemplate r:id="rId1"/>
  <w:styleLockQFSet/>
  <w:defaultTabStop w:val="720"/>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B5F4B"/>
    <w:rsid w:val="00004CA8"/>
    <w:rsid w:val="00025717"/>
    <w:rsid w:val="0004672E"/>
    <w:rsid w:val="00083F7D"/>
    <w:rsid w:val="000A09E3"/>
    <w:rsid w:val="000B1E3E"/>
    <w:rsid w:val="000B769C"/>
    <w:rsid w:val="000C609F"/>
    <w:rsid w:val="000E13AF"/>
    <w:rsid w:val="000E5F12"/>
    <w:rsid w:val="00116C0A"/>
    <w:rsid w:val="001877A0"/>
    <w:rsid w:val="001A613E"/>
    <w:rsid w:val="00217813"/>
    <w:rsid w:val="00355ABE"/>
    <w:rsid w:val="00366DE0"/>
    <w:rsid w:val="003A2084"/>
    <w:rsid w:val="003C1C26"/>
    <w:rsid w:val="003D1347"/>
    <w:rsid w:val="00424027"/>
    <w:rsid w:val="004252B5"/>
    <w:rsid w:val="00431F9D"/>
    <w:rsid w:val="00461507"/>
    <w:rsid w:val="00462CAB"/>
    <w:rsid w:val="004E707B"/>
    <w:rsid w:val="005249CD"/>
    <w:rsid w:val="005E0C35"/>
    <w:rsid w:val="00636704"/>
    <w:rsid w:val="006654E8"/>
    <w:rsid w:val="00666292"/>
    <w:rsid w:val="006C7A4C"/>
    <w:rsid w:val="007143C2"/>
    <w:rsid w:val="00732EFE"/>
    <w:rsid w:val="007563AB"/>
    <w:rsid w:val="008105C4"/>
    <w:rsid w:val="00850601"/>
    <w:rsid w:val="00880C1C"/>
    <w:rsid w:val="00896C76"/>
    <w:rsid w:val="008D52A6"/>
    <w:rsid w:val="009116CA"/>
    <w:rsid w:val="009922BF"/>
    <w:rsid w:val="009B5F4B"/>
    <w:rsid w:val="009E5799"/>
    <w:rsid w:val="00A13F0E"/>
    <w:rsid w:val="00A26BCC"/>
    <w:rsid w:val="00A853C9"/>
    <w:rsid w:val="00A9727B"/>
    <w:rsid w:val="00AA344F"/>
    <w:rsid w:val="00AB46D3"/>
    <w:rsid w:val="00B33B61"/>
    <w:rsid w:val="00BA5758"/>
    <w:rsid w:val="00BE7684"/>
    <w:rsid w:val="00C54BB1"/>
    <w:rsid w:val="00CB4A14"/>
    <w:rsid w:val="00CE7348"/>
    <w:rsid w:val="00DC434E"/>
    <w:rsid w:val="00DF4AF5"/>
    <w:rsid w:val="00E72046"/>
    <w:rsid w:val="00E820B7"/>
    <w:rsid w:val="00E949FF"/>
    <w:rsid w:val="00EC5A0E"/>
    <w:rsid w:val="00EF4F68"/>
    <w:rsid w:val="00F4759C"/>
    <w:rsid w:val="00F52556"/>
    <w:rsid w:val="00F62490"/>
    <w:rsid w:val="00FA76FE"/>
    <w:rsid w:val="00FB78B3"/>
    <w:rsid w:val="00FC70DE"/>
    <w:rsid w:val="00FF0A61"/>
  </w:rsids>
  <m:mathPr>
    <m:mathFont m:val="Cambria Math"/>
    <m:brkBin m:val="before"/>
    <m:brkBinSub m:val="--"/>
    <m:smallFrac/>
    <m:dispDef/>
    <m:lMargin m:val="0"/>
    <m:rMargin m:val="0"/>
    <m:defJc m:val="centerGroup"/>
    <m:wrapIndent m:val="1440"/>
    <m:intLim m:val="undOvr"/>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6379"/>
  <w15:docId w15:val="{9E60CB70-2A06-41FB-AAED-CD1E2A1B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63AB"/>
    <w:rPr>
      <w:rFonts w:cs="Times New Roman"/>
      <w:color w:val="000000" w:themeColor="text1"/>
      <w:sz w:val="20"/>
      <w:szCs w:val="20"/>
      <w:lang w:eastAsia="ja-JP"/>
    </w:rPr>
  </w:style>
  <w:style w:type="paragraph" w:styleId="Rubrik1">
    <w:name w:val="heading 1"/>
    <w:basedOn w:val="Normal"/>
    <w:next w:val="Normal"/>
    <w:link w:val="Rubrik1Char"/>
    <w:uiPriority w:val="9"/>
    <w:semiHidden/>
    <w:unhideWhenUsed/>
    <w:rsid w:val="007563AB"/>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Rubrik2">
    <w:name w:val="heading 2"/>
    <w:basedOn w:val="Normal"/>
    <w:next w:val="Normal"/>
    <w:link w:val="Rubrik2Char"/>
    <w:uiPriority w:val="9"/>
    <w:semiHidden/>
    <w:unhideWhenUsed/>
    <w:qFormat/>
    <w:rsid w:val="007563AB"/>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Rubrik3">
    <w:name w:val="heading 3"/>
    <w:basedOn w:val="Normal"/>
    <w:next w:val="Normal"/>
    <w:link w:val="Rubrik3Char"/>
    <w:uiPriority w:val="9"/>
    <w:semiHidden/>
    <w:unhideWhenUsed/>
    <w:qFormat/>
    <w:rsid w:val="007563AB"/>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Rubrik4">
    <w:name w:val="heading 4"/>
    <w:basedOn w:val="Normal"/>
    <w:next w:val="Normal"/>
    <w:link w:val="Rubrik4Char"/>
    <w:uiPriority w:val="9"/>
    <w:semiHidden/>
    <w:unhideWhenUsed/>
    <w:qFormat/>
    <w:rsid w:val="007563AB"/>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Rubrik5">
    <w:name w:val="heading 5"/>
    <w:basedOn w:val="Normal"/>
    <w:next w:val="Normal"/>
    <w:link w:val="Rubrik5Char"/>
    <w:uiPriority w:val="9"/>
    <w:semiHidden/>
    <w:unhideWhenUsed/>
    <w:qFormat/>
    <w:rsid w:val="007563AB"/>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Rubrik6">
    <w:name w:val="heading 6"/>
    <w:basedOn w:val="Normal"/>
    <w:next w:val="Normal"/>
    <w:link w:val="Rubrik6Char"/>
    <w:uiPriority w:val="9"/>
    <w:semiHidden/>
    <w:unhideWhenUsed/>
    <w:qFormat/>
    <w:rsid w:val="007563AB"/>
    <w:pPr>
      <w:spacing w:before="200" w:after="80"/>
      <w:outlineLvl w:val="5"/>
    </w:pPr>
    <w:rPr>
      <w:rFonts w:asciiTheme="majorHAnsi" w:hAnsiTheme="majorHAnsi"/>
      <w:b/>
      <w:color w:val="7F7F7F" w:themeColor="background1" w:themeShade="7F"/>
      <w:sz w:val="18"/>
    </w:rPr>
  </w:style>
  <w:style w:type="paragraph" w:styleId="Rubrik7">
    <w:name w:val="heading 7"/>
    <w:basedOn w:val="Normal"/>
    <w:next w:val="Normal"/>
    <w:link w:val="Rubrik7Char"/>
    <w:uiPriority w:val="9"/>
    <w:semiHidden/>
    <w:unhideWhenUsed/>
    <w:qFormat/>
    <w:rsid w:val="007563AB"/>
    <w:pPr>
      <w:spacing w:before="200" w:after="80"/>
      <w:outlineLvl w:val="6"/>
    </w:pPr>
    <w:rPr>
      <w:rFonts w:asciiTheme="majorHAnsi" w:hAnsiTheme="majorHAnsi"/>
      <w:b/>
      <w:i/>
      <w:color w:val="808080" w:themeColor="background1" w:themeShade="80"/>
      <w:sz w:val="18"/>
    </w:rPr>
  </w:style>
  <w:style w:type="paragraph" w:styleId="Rubrik8">
    <w:name w:val="heading 8"/>
    <w:basedOn w:val="Normal"/>
    <w:next w:val="Normal"/>
    <w:link w:val="Rubrik8Char"/>
    <w:uiPriority w:val="9"/>
    <w:semiHidden/>
    <w:unhideWhenUsed/>
    <w:qFormat/>
    <w:rsid w:val="007563AB"/>
    <w:pPr>
      <w:spacing w:before="200" w:after="80"/>
      <w:outlineLvl w:val="7"/>
    </w:pPr>
    <w:rPr>
      <w:rFonts w:asciiTheme="majorHAnsi" w:hAnsiTheme="majorHAnsi"/>
      <w:color w:val="9FB8CD" w:themeColor="accent2"/>
      <w:sz w:val="18"/>
    </w:rPr>
  </w:style>
  <w:style w:type="paragraph" w:styleId="Rubrik9">
    <w:name w:val="heading 9"/>
    <w:basedOn w:val="Normal"/>
    <w:next w:val="Normal"/>
    <w:link w:val="Rubrik9Char"/>
    <w:uiPriority w:val="9"/>
    <w:semiHidden/>
    <w:unhideWhenUsed/>
    <w:qFormat/>
    <w:rsid w:val="007563AB"/>
    <w:pPr>
      <w:spacing w:before="200" w:after="80"/>
      <w:outlineLvl w:val="8"/>
    </w:pPr>
    <w:rPr>
      <w:rFonts w:asciiTheme="majorHAnsi" w:hAnsiTheme="majorHAnsi"/>
      <w:i/>
      <w:color w:val="9FB8CD" w:themeColor="accent2"/>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1"/>
    <w:rsid w:val="007563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getavstnd">
    <w:name w:val="No Spacing"/>
    <w:basedOn w:val="Normal"/>
    <w:link w:val="IngetavstndChar"/>
    <w:uiPriority w:val="99"/>
    <w:qFormat/>
    <w:rsid w:val="007563AB"/>
    <w:pPr>
      <w:spacing w:after="0" w:line="240" w:lineRule="auto"/>
    </w:pPr>
  </w:style>
  <w:style w:type="paragraph" w:styleId="Sidhuvud">
    <w:name w:val="header"/>
    <w:basedOn w:val="Normal"/>
    <w:link w:val="SidhuvudChar"/>
    <w:uiPriority w:val="99"/>
    <w:unhideWhenUsed/>
    <w:rsid w:val="007563AB"/>
    <w:pPr>
      <w:tabs>
        <w:tab w:val="center" w:pos="4320"/>
        <w:tab w:val="right" w:pos="8640"/>
      </w:tabs>
    </w:pPr>
  </w:style>
  <w:style w:type="character" w:customStyle="1" w:styleId="SidhuvudChar">
    <w:name w:val="Sidhuvud Char"/>
    <w:basedOn w:val="Standardstycketeckensnitt"/>
    <w:link w:val="Sidhuvud"/>
    <w:uiPriority w:val="99"/>
    <w:rsid w:val="007563AB"/>
    <w:rPr>
      <w:rFonts w:cs="Times New Roman"/>
      <w:color w:val="000000" w:themeColor="text1"/>
      <w:sz w:val="20"/>
      <w:szCs w:val="20"/>
      <w:lang w:eastAsia="ja-JP"/>
    </w:rPr>
  </w:style>
  <w:style w:type="paragraph" w:styleId="Sidfot">
    <w:name w:val="footer"/>
    <w:basedOn w:val="Normal"/>
    <w:link w:val="SidfotChar"/>
    <w:uiPriority w:val="99"/>
    <w:unhideWhenUsed/>
    <w:rsid w:val="007563AB"/>
    <w:pPr>
      <w:tabs>
        <w:tab w:val="center" w:pos="4320"/>
        <w:tab w:val="right" w:pos="8640"/>
      </w:tabs>
    </w:pPr>
  </w:style>
  <w:style w:type="character" w:customStyle="1" w:styleId="SidfotChar">
    <w:name w:val="Sidfot Char"/>
    <w:basedOn w:val="Standardstycketeckensnitt"/>
    <w:link w:val="Sidfot"/>
    <w:uiPriority w:val="99"/>
    <w:rsid w:val="007563AB"/>
    <w:rPr>
      <w:rFonts w:cs="Times New Roman"/>
      <w:color w:val="000000" w:themeColor="text1"/>
      <w:sz w:val="20"/>
      <w:szCs w:val="20"/>
      <w:lang w:eastAsia="ja-JP"/>
    </w:rPr>
  </w:style>
  <w:style w:type="paragraph" w:styleId="Ballongtext">
    <w:name w:val="Balloon Text"/>
    <w:basedOn w:val="Normal"/>
    <w:link w:val="BallongtextChar"/>
    <w:uiPriority w:val="99"/>
    <w:semiHidden/>
    <w:unhideWhenUsed/>
    <w:rsid w:val="007563AB"/>
    <w:rPr>
      <w:rFonts w:ascii="Tahoma" w:hAnsi="Tahoma" w:cs="Tahoma"/>
      <w:sz w:val="16"/>
      <w:szCs w:val="16"/>
    </w:rPr>
  </w:style>
  <w:style w:type="character" w:customStyle="1" w:styleId="BallongtextChar">
    <w:name w:val="Ballongtext Char"/>
    <w:basedOn w:val="Standardstycketeckensnitt"/>
    <w:link w:val="Ballongtext"/>
    <w:uiPriority w:val="99"/>
    <w:semiHidden/>
    <w:rsid w:val="007563AB"/>
    <w:rPr>
      <w:rFonts w:ascii="Tahoma" w:hAnsi="Tahoma" w:cs="Tahoma"/>
      <w:color w:val="000000" w:themeColor="text1"/>
      <w:sz w:val="16"/>
      <w:szCs w:val="16"/>
      <w:lang w:eastAsia="ja-JP"/>
    </w:rPr>
  </w:style>
  <w:style w:type="paragraph" w:styleId="Punktlista">
    <w:name w:val="List Bullet"/>
    <w:basedOn w:val="Normal"/>
    <w:uiPriority w:val="36"/>
    <w:unhideWhenUsed/>
    <w:qFormat/>
    <w:rsid w:val="007563AB"/>
    <w:pPr>
      <w:numPr>
        <w:numId w:val="26"/>
      </w:numPr>
      <w:spacing w:after="120"/>
      <w:contextualSpacing/>
    </w:pPr>
  </w:style>
  <w:style w:type="paragraph" w:customStyle="1" w:styleId="Section">
    <w:name w:val="Section"/>
    <w:basedOn w:val="Normal"/>
    <w:next w:val="Normal"/>
    <w:link w:val="SectionChar"/>
    <w:uiPriority w:val="1"/>
    <w:qFormat/>
    <w:rsid w:val="007563AB"/>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7563AB"/>
    <w:pPr>
      <w:spacing w:before="40" w:after="80" w:line="240" w:lineRule="auto"/>
    </w:pPr>
    <w:rPr>
      <w:rFonts w:asciiTheme="majorHAnsi" w:hAnsiTheme="majorHAnsi"/>
      <w:b/>
      <w:color w:val="727CA3" w:themeColor="accent1"/>
      <w:sz w:val="18"/>
    </w:rPr>
  </w:style>
  <w:style w:type="paragraph" w:styleId="Citat">
    <w:name w:val="Quote"/>
    <w:basedOn w:val="Normal"/>
    <w:link w:val="CitatChar"/>
    <w:uiPriority w:val="29"/>
    <w:qFormat/>
    <w:rsid w:val="007563AB"/>
    <w:rPr>
      <w:i/>
      <w:color w:val="7F7F7F" w:themeColor="background1" w:themeShade="7F"/>
    </w:rPr>
  </w:style>
  <w:style w:type="character" w:customStyle="1" w:styleId="CitatChar">
    <w:name w:val="Citat Char"/>
    <w:basedOn w:val="Standardstycketeckensnitt"/>
    <w:link w:val="Citat"/>
    <w:uiPriority w:val="29"/>
    <w:rsid w:val="007563AB"/>
    <w:rPr>
      <w:rFonts w:cs="Times New Roman"/>
      <w:i/>
      <w:color w:val="7F7F7F" w:themeColor="background1" w:themeShade="7F"/>
      <w:sz w:val="20"/>
      <w:szCs w:val="20"/>
      <w:lang w:eastAsia="ja-JP"/>
    </w:rPr>
  </w:style>
  <w:style w:type="character" w:customStyle="1" w:styleId="Rubrik2Char">
    <w:name w:val="Rubrik 2 Char"/>
    <w:basedOn w:val="Standardstycketeckensnitt"/>
    <w:link w:val="Rubrik2"/>
    <w:uiPriority w:val="9"/>
    <w:semiHidden/>
    <w:rsid w:val="007563AB"/>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Ingetavstnd"/>
    <w:link w:val="PersonalNameChar"/>
    <w:uiPriority w:val="1"/>
    <w:qFormat/>
    <w:rsid w:val="007563AB"/>
    <w:pPr>
      <w:jc w:val="right"/>
    </w:pPr>
    <w:rPr>
      <w:rFonts w:asciiTheme="majorHAnsi" w:hAnsiTheme="majorHAnsi"/>
      <w:noProof/>
      <w:color w:val="525A7D" w:themeColor="accent1" w:themeShade="BF"/>
      <w:sz w:val="40"/>
      <w:szCs w:val="40"/>
    </w:rPr>
  </w:style>
  <w:style w:type="paragraph" w:styleId="Punktlista2">
    <w:name w:val="List Bullet 2"/>
    <w:basedOn w:val="Normal"/>
    <w:uiPriority w:val="36"/>
    <w:semiHidden/>
    <w:unhideWhenUsed/>
    <w:qFormat/>
    <w:rsid w:val="007563AB"/>
    <w:pPr>
      <w:numPr>
        <w:numId w:val="27"/>
      </w:numPr>
      <w:spacing w:after="120"/>
      <w:contextualSpacing/>
    </w:pPr>
  </w:style>
  <w:style w:type="character" w:styleId="Hyperlnk">
    <w:name w:val="Hyperlink"/>
    <w:basedOn w:val="Standardstycketeckensnitt"/>
    <w:uiPriority w:val="99"/>
    <w:semiHidden/>
    <w:unhideWhenUsed/>
    <w:rsid w:val="007563AB"/>
    <w:rPr>
      <w:color w:val="B292CA" w:themeColor="hyperlink"/>
      <w:u w:val="single"/>
    </w:rPr>
  </w:style>
  <w:style w:type="character" w:styleId="Bokenstitel">
    <w:name w:val="Book Title"/>
    <w:basedOn w:val="Standardstycketeckensnitt"/>
    <w:uiPriority w:val="33"/>
    <w:qFormat/>
    <w:rsid w:val="007563AB"/>
    <w:rPr>
      <w:rFonts w:asciiTheme="majorHAnsi" w:hAnsiTheme="majorHAnsi" w:cs="Times New Roman"/>
      <w:i/>
      <w:color w:val="8E736A" w:themeColor="accent6"/>
      <w:sz w:val="20"/>
      <w:szCs w:val="20"/>
    </w:rPr>
  </w:style>
  <w:style w:type="paragraph" w:styleId="Beskrivning">
    <w:name w:val="caption"/>
    <w:basedOn w:val="Normal"/>
    <w:next w:val="Normal"/>
    <w:uiPriority w:val="35"/>
    <w:unhideWhenUsed/>
    <w:rsid w:val="007563AB"/>
    <w:pPr>
      <w:spacing w:after="0" w:line="240" w:lineRule="auto"/>
    </w:pPr>
    <w:rPr>
      <w:rFonts w:asciiTheme="majorHAnsi" w:hAnsiTheme="majorHAnsi"/>
      <w:bCs/>
      <w:color w:val="9FB8CD" w:themeColor="accent2"/>
      <w:sz w:val="16"/>
      <w:szCs w:val="18"/>
    </w:rPr>
  </w:style>
  <w:style w:type="character" w:styleId="Betoning">
    <w:name w:val="Emphasis"/>
    <w:uiPriority w:val="20"/>
    <w:qFormat/>
    <w:rsid w:val="007563AB"/>
    <w:rPr>
      <w:b/>
      <w:i/>
      <w:spacing w:val="0"/>
    </w:rPr>
  </w:style>
  <w:style w:type="character" w:customStyle="1" w:styleId="IngetavstndChar">
    <w:name w:val="Inget avstånd Char"/>
    <w:basedOn w:val="Standardstycketeckensnitt"/>
    <w:link w:val="Ingetavstnd"/>
    <w:uiPriority w:val="99"/>
    <w:rsid w:val="007563AB"/>
    <w:rPr>
      <w:rFonts w:cs="Times New Roman"/>
      <w:color w:val="000000" w:themeColor="text1"/>
      <w:sz w:val="20"/>
      <w:szCs w:val="20"/>
      <w:lang w:eastAsia="ja-JP"/>
    </w:rPr>
  </w:style>
  <w:style w:type="character" w:customStyle="1" w:styleId="Rubrik1Char">
    <w:name w:val="Rubrik 1 Char"/>
    <w:basedOn w:val="Standardstycketeckensnitt"/>
    <w:link w:val="Rubrik1"/>
    <w:uiPriority w:val="9"/>
    <w:semiHidden/>
    <w:rsid w:val="007563AB"/>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Rubrik3Char">
    <w:name w:val="Rubrik 3 Char"/>
    <w:basedOn w:val="Standardstycketeckensnitt"/>
    <w:link w:val="Rubrik3"/>
    <w:uiPriority w:val="9"/>
    <w:semiHidden/>
    <w:rsid w:val="007563AB"/>
    <w:rPr>
      <w:rFonts w:asciiTheme="majorHAnsi" w:hAnsiTheme="majorHAnsi" w:cs="Times New Roman"/>
      <w:color w:val="595959" w:themeColor="text1" w:themeTint="A6"/>
      <w:spacing w:val="5"/>
      <w:sz w:val="20"/>
      <w:szCs w:val="24"/>
      <w:lang w:eastAsia="ja-JP"/>
    </w:rPr>
  </w:style>
  <w:style w:type="character" w:customStyle="1" w:styleId="Rubrik4Char">
    <w:name w:val="Rubrik 4 Char"/>
    <w:basedOn w:val="Standardstycketeckensnitt"/>
    <w:link w:val="Rubrik4"/>
    <w:uiPriority w:val="9"/>
    <w:semiHidden/>
    <w:rsid w:val="007563AB"/>
    <w:rPr>
      <w:rFonts w:asciiTheme="majorHAnsi" w:hAnsiTheme="majorHAnsi" w:cs="Times New Roman"/>
      <w:color w:val="595959" w:themeColor="text1" w:themeTint="A6"/>
      <w:sz w:val="20"/>
      <w:lang w:eastAsia="ja-JP"/>
    </w:rPr>
  </w:style>
  <w:style w:type="character" w:customStyle="1" w:styleId="Rubrik5Char">
    <w:name w:val="Rubrik 5 Char"/>
    <w:basedOn w:val="Standardstycketeckensnitt"/>
    <w:link w:val="Rubrik5"/>
    <w:uiPriority w:val="9"/>
    <w:semiHidden/>
    <w:rsid w:val="007563AB"/>
    <w:rPr>
      <w:rFonts w:asciiTheme="majorHAnsi" w:hAnsiTheme="majorHAnsi" w:cs="Times New Roman"/>
      <w:color w:val="404040" w:themeColor="text1" w:themeTint="BF"/>
      <w:sz w:val="20"/>
      <w:szCs w:val="26"/>
      <w:lang w:eastAsia="ja-JP"/>
    </w:rPr>
  </w:style>
  <w:style w:type="character" w:customStyle="1" w:styleId="Rubrik6Char">
    <w:name w:val="Rubrik 6 Char"/>
    <w:basedOn w:val="Standardstycketeckensnitt"/>
    <w:link w:val="Rubrik6"/>
    <w:uiPriority w:val="9"/>
    <w:semiHidden/>
    <w:rsid w:val="007563AB"/>
    <w:rPr>
      <w:rFonts w:asciiTheme="majorHAnsi" w:hAnsiTheme="majorHAnsi" w:cs="Times New Roman"/>
      <w:b/>
      <w:color w:val="7F7F7F" w:themeColor="background1" w:themeShade="7F"/>
      <w:sz w:val="18"/>
      <w:szCs w:val="20"/>
      <w:lang w:eastAsia="ja-JP"/>
    </w:rPr>
  </w:style>
  <w:style w:type="character" w:customStyle="1" w:styleId="Rubrik7Char">
    <w:name w:val="Rubrik 7 Char"/>
    <w:basedOn w:val="Standardstycketeckensnitt"/>
    <w:link w:val="Rubrik7"/>
    <w:uiPriority w:val="9"/>
    <w:semiHidden/>
    <w:rsid w:val="007563AB"/>
    <w:rPr>
      <w:rFonts w:asciiTheme="majorHAnsi" w:hAnsiTheme="majorHAnsi" w:cs="Times New Roman"/>
      <w:b/>
      <w:i/>
      <w:color w:val="808080" w:themeColor="background1" w:themeShade="80"/>
      <w:sz w:val="18"/>
      <w:szCs w:val="20"/>
      <w:lang w:eastAsia="ja-JP"/>
    </w:rPr>
  </w:style>
  <w:style w:type="character" w:customStyle="1" w:styleId="Rubrik8Char">
    <w:name w:val="Rubrik 8 Char"/>
    <w:basedOn w:val="Standardstycketeckensnitt"/>
    <w:link w:val="Rubrik8"/>
    <w:uiPriority w:val="9"/>
    <w:semiHidden/>
    <w:rsid w:val="007563AB"/>
    <w:rPr>
      <w:rFonts w:asciiTheme="majorHAnsi" w:hAnsiTheme="majorHAnsi" w:cs="Times New Roman"/>
      <w:color w:val="9FB8CD" w:themeColor="accent2"/>
      <w:sz w:val="18"/>
      <w:szCs w:val="20"/>
      <w:lang w:eastAsia="ja-JP"/>
    </w:rPr>
  </w:style>
  <w:style w:type="character" w:customStyle="1" w:styleId="Rubrik9Char">
    <w:name w:val="Rubrik 9 Char"/>
    <w:basedOn w:val="Standardstycketeckensnitt"/>
    <w:link w:val="Rubrik9"/>
    <w:uiPriority w:val="9"/>
    <w:semiHidden/>
    <w:rsid w:val="007563AB"/>
    <w:rPr>
      <w:rFonts w:asciiTheme="majorHAnsi" w:hAnsiTheme="majorHAnsi" w:cs="Times New Roman"/>
      <w:i/>
      <w:color w:val="9FB8CD" w:themeColor="accent2"/>
      <w:sz w:val="18"/>
      <w:szCs w:val="20"/>
      <w:lang w:eastAsia="ja-JP"/>
    </w:rPr>
  </w:style>
  <w:style w:type="character" w:styleId="Starkbetoning">
    <w:name w:val="Intense Emphasis"/>
    <w:basedOn w:val="Standardstycketeckensnitt"/>
    <w:uiPriority w:val="21"/>
    <w:qFormat/>
    <w:rsid w:val="007563AB"/>
    <w:rPr>
      <w:rFonts w:cs="Times New Roman"/>
      <w:b/>
      <w:i/>
      <w:color w:val="BAC737" w:themeColor="accent3" w:themeShade="BF"/>
      <w:sz w:val="20"/>
      <w:szCs w:val="20"/>
    </w:rPr>
  </w:style>
  <w:style w:type="paragraph" w:styleId="Starktcitat">
    <w:name w:val="Intense Quote"/>
    <w:basedOn w:val="Normal"/>
    <w:link w:val="StarktcitatChar"/>
    <w:uiPriority w:val="30"/>
    <w:qFormat/>
    <w:rsid w:val="007563AB"/>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StarktcitatChar">
    <w:name w:val="Starkt citat Char"/>
    <w:basedOn w:val="Standardstycketeckensnitt"/>
    <w:link w:val="Starktcitat"/>
    <w:uiPriority w:val="30"/>
    <w:rsid w:val="007563AB"/>
    <w:rPr>
      <w:rFonts w:asciiTheme="majorHAnsi" w:hAnsiTheme="majorHAnsi" w:cs="Times New Roman"/>
      <w:i/>
      <w:color w:val="FFFFFF" w:themeColor="background1"/>
      <w:sz w:val="20"/>
      <w:szCs w:val="20"/>
      <w:shd w:val="clear" w:color="auto" w:fill="9FB8CD" w:themeFill="accent2"/>
      <w:lang w:eastAsia="ja-JP"/>
    </w:rPr>
  </w:style>
  <w:style w:type="character" w:styleId="Starkreferens">
    <w:name w:val="Intense Reference"/>
    <w:basedOn w:val="Standardstycketeckensnitt"/>
    <w:uiPriority w:val="32"/>
    <w:qFormat/>
    <w:rsid w:val="007563AB"/>
    <w:rPr>
      <w:rFonts w:cs="Times New Roman"/>
      <w:b/>
      <w:color w:val="525A7D" w:themeColor="accent1" w:themeShade="BF"/>
      <w:sz w:val="20"/>
      <w:szCs w:val="20"/>
      <w:u w:val="single"/>
    </w:rPr>
  </w:style>
  <w:style w:type="paragraph" w:styleId="Punktlista3">
    <w:name w:val="List Bullet 3"/>
    <w:basedOn w:val="Normal"/>
    <w:uiPriority w:val="36"/>
    <w:semiHidden/>
    <w:unhideWhenUsed/>
    <w:qFormat/>
    <w:rsid w:val="007563AB"/>
    <w:pPr>
      <w:numPr>
        <w:numId w:val="28"/>
      </w:numPr>
      <w:spacing w:after="120"/>
      <w:contextualSpacing/>
    </w:pPr>
  </w:style>
  <w:style w:type="paragraph" w:styleId="Punktlista4">
    <w:name w:val="List Bullet 4"/>
    <w:basedOn w:val="Normal"/>
    <w:uiPriority w:val="36"/>
    <w:semiHidden/>
    <w:unhideWhenUsed/>
    <w:qFormat/>
    <w:rsid w:val="007563AB"/>
    <w:pPr>
      <w:numPr>
        <w:numId w:val="29"/>
      </w:numPr>
      <w:spacing w:after="120"/>
      <w:contextualSpacing/>
    </w:pPr>
  </w:style>
  <w:style w:type="paragraph" w:styleId="Punktlista5">
    <w:name w:val="List Bullet 5"/>
    <w:basedOn w:val="Normal"/>
    <w:uiPriority w:val="36"/>
    <w:semiHidden/>
    <w:unhideWhenUsed/>
    <w:qFormat/>
    <w:rsid w:val="007563AB"/>
    <w:pPr>
      <w:numPr>
        <w:numId w:val="30"/>
      </w:numPr>
      <w:spacing w:after="120"/>
      <w:contextualSpacing/>
    </w:pPr>
  </w:style>
  <w:style w:type="character" w:styleId="Stark">
    <w:name w:val="Strong"/>
    <w:uiPriority w:val="22"/>
    <w:qFormat/>
    <w:rsid w:val="007563AB"/>
    <w:rPr>
      <w:rFonts w:asciiTheme="minorHAnsi" w:hAnsiTheme="minorHAnsi"/>
      <w:b/>
      <w:color w:val="9FB8CD" w:themeColor="accent2"/>
    </w:rPr>
  </w:style>
  <w:style w:type="character" w:styleId="Diskretbetoning">
    <w:name w:val="Subtle Emphasis"/>
    <w:basedOn w:val="Standardstycketeckensnitt"/>
    <w:uiPriority w:val="19"/>
    <w:qFormat/>
    <w:rsid w:val="007563AB"/>
    <w:rPr>
      <w:rFonts w:cs="Times New Roman"/>
      <w:i/>
      <w:color w:val="737373" w:themeColor="text1" w:themeTint="8C"/>
      <w:kern w:val="16"/>
      <w:sz w:val="20"/>
      <w:szCs w:val="24"/>
    </w:rPr>
  </w:style>
  <w:style w:type="character" w:styleId="Diskretreferens">
    <w:name w:val="Subtle Reference"/>
    <w:basedOn w:val="Standardstycketeckensnitt"/>
    <w:uiPriority w:val="31"/>
    <w:qFormat/>
    <w:rsid w:val="007563AB"/>
    <w:rPr>
      <w:rFonts w:cs="Times New Roman"/>
      <w:color w:val="737373" w:themeColor="text1" w:themeTint="8C"/>
      <w:sz w:val="20"/>
      <w:szCs w:val="20"/>
      <w:u w:val="single"/>
    </w:rPr>
  </w:style>
  <w:style w:type="paragraph" w:styleId="Innehll1">
    <w:name w:val="toc 1"/>
    <w:basedOn w:val="Normal"/>
    <w:next w:val="Normal"/>
    <w:autoRedefine/>
    <w:uiPriority w:val="99"/>
    <w:semiHidden/>
    <w:unhideWhenUsed/>
    <w:qFormat/>
    <w:rsid w:val="007563AB"/>
    <w:pPr>
      <w:tabs>
        <w:tab w:val="right" w:leader="dot" w:pos="8630"/>
      </w:tabs>
      <w:spacing w:after="40" w:line="240" w:lineRule="auto"/>
    </w:pPr>
    <w:rPr>
      <w:smallCaps/>
      <w:noProof/>
      <w:color w:val="9FB8CD" w:themeColor="accent2"/>
    </w:rPr>
  </w:style>
  <w:style w:type="paragraph" w:styleId="Innehll2">
    <w:name w:val="toc 2"/>
    <w:basedOn w:val="Normal"/>
    <w:next w:val="Normal"/>
    <w:autoRedefine/>
    <w:uiPriority w:val="99"/>
    <w:semiHidden/>
    <w:unhideWhenUsed/>
    <w:qFormat/>
    <w:rsid w:val="007563AB"/>
    <w:pPr>
      <w:tabs>
        <w:tab w:val="right" w:leader="dot" w:pos="8630"/>
      </w:tabs>
      <w:spacing w:after="40" w:line="240" w:lineRule="auto"/>
      <w:ind w:left="216"/>
    </w:pPr>
    <w:rPr>
      <w:smallCaps/>
      <w:noProof/>
    </w:rPr>
  </w:style>
  <w:style w:type="paragraph" w:styleId="Innehll3">
    <w:name w:val="toc 3"/>
    <w:basedOn w:val="Normal"/>
    <w:next w:val="Normal"/>
    <w:autoRedefine/>
    <w:uiPriority w:val="99"/>
    <w:semiHidden/>
    <w:unhideWhenUsed/>
    <w:qFormat/>
    <w:rsid w:val="007563AB"/>
    <w:pPr>
      <w:tabs>
        <w:tab w:val="right" w:leader="dot" w:pos="8630"/>
      </w:tabs>
      <w:spacing w:after="40" w:line="240" w:lineRule="auto"/>
      <w:ind w:left="446"/>
    </w:pPr>
    <w:rPr>
      <w:smallCaps/>
      <w:noProof/>
    </w:rPr>
  </w:style>
  <w:style w:type="paragraph" w:styleId="Innehll4">
    <w:name w:val="toc 4"/>
    <w:basedOn w:val="Normal"/>
    <w:next w:val="Normal"/>
    <w:autoRedefine/>
    <w:uiPriority w:val="99"/>
    <w:semiHidden/>
    <w:unhideWhenUsed/>
    <w:qFormat/>
    <w:rsid w:val="007563AB"/>
    <w:pPr>
      <w:tabs>
        <w:tab w:val="right" w:leader="dot" w:pos="8630"/>
      </w:tabs>
      <w:spacing w:after="40" w:line="240" w:lineRule="auto"/>
      <w:ind w:left="662"/>
    </w:pPr>
    <w:rPr>
      <w:smallCaps/>
      <w:noProof/>
    </w:rPr>
  </w:style>
  <w:style w:type="paragraph" w:styleId="Innehll5">
    <w:name w:val="toc 5"/>
    <w:basedOn w:val="Normal"/>
    <w:next w:val="Normal"/>
    <w:autoRedefine/>
    <w:uiPriority w:val="99"/>
    <w:semiHidden/>
    <w:unhideWhenUsed/>
    <w:qFormat/>
    <w:rsid w:val="007563AB"/>
    <w:pPr>
      <w:tabs>
        <w:tab w:val="right" w:leader="dot" w:pos="8630"/>
      </w:tabs>
      <w:spacing w:after="40" w:line="240" w:lineRule="auto"/>
      <w:ind w:left="878"/>
    </w:pPr>
    <w:rPr>
      <w:smallCaps/>
      <w:noProof/>
    </w:rPr>
  </w:style>
  <w:style w:type="paragraph" w:styleId="Innehll6">
    <w:name w:val="toc 6"/>
    <w:basedOn w:val="Normal"/>
    <w:next w:val="Normal"/>
    <w:autoRedefine/>
    <w:uiPriority w:val="99"/>
    <w:semiHidden/>
    <w:unhideWhenUsed/>
    <w:qFormat/>
    <w:rsid w:val="007563AB"/>
    <w:pPr>
      <w:tabs>
        <w:tab w:val="right" w:leader="dot" w:pos="8630"/>
      </w:tabs>
      <w:spacing w:after="40" w:line="240" w:lineRule="auto"/>
      <w:ind w:left="1094"/>
    </w:pPr>
    <w:rPr>
      <w:smallCaps/>
      <w:noProof/>
    </w:rPr>
  </w:style>
  <w:style w:type="paragraph" w:styleId="Innehll7">
    <w:name w:val="toc 7"/>
    <w:basedOn w:val="Normal"/>
    <w:next w:val="Normal"/>
    <w:autoRedefine/>
    <w:uiPriority w:val="99"/>
    <w:semiHidden/>
    <w:unhideWhenUsed/>
    <w:qFormat/>
    <w:rsid w:val="007563AB"/>
    <w:pPr>
      <w:tabs>
        <w:tab w:val="right" w:leader="dot" w:pos="8630"/>
      </w:tabs>
      <w:spacing w:after="40" w:line="240" w:lineRule="auto"/>
      <w:ind w:left="1325"/>
    </w:pPr>
    <w:rPr>
      <w:smallCaps/>
      <w:noProof/>
    </w:rPr>
  </w:style>
  <w:style w:type="paragraph" w:styleId="Innehll8">
    <w:name w:val="toc 8"/>
    <w:basedOn w:val="Normal"/>
    <w:next w:val="Normal"/>
    <w:autoRedefine/>
    <w:uiPriority w:val="99"/>
    <w:semiHidden/>
    <w:unhideWhenUsed/>
    <w:qFormat/>
    <w:rsid w:val="007563AB"/>
    <w:pPr>
      <w:tabs>
        <w:tab w:val="right" w:leader="dot" w:pos="8630"/>
      </w:tabs>
      <w:spacing w:after="40" w:line="240" w:lineRule="auto"/>
      <w:ind w:left="1540"/>
    </w:pPr>
    <w:rPr>
      <w:smallCaps/>
      <w:noProof/>
    </w:rPr>
  </w:style>
  <w:style w:type="paragraph" w:styleId="Innehll9">
    <w:name w:val="toc 9"/>
    <w:basedOn w:val="Normal"/>
    <w:next w:val="Normal"/>
    <w:autoRedefine/>
    <w:uiPriority w:val="99"/>
    <w:semiHidden/>
    <w:unhideWhenUsed/>
    <w:qFormat/>
    <w:rsid w:val="007563AB"/>
    <w:pPr>
      <w:tabs>
        <w:tab w:val="right" w:leader="dot" w:pos="8630"/>
      </w:tabs>
      <w:spacing w:after="40" w:line="240" w:lineRule="auto"/>
      <w:ind w:left="1760"/>
    </w:pPr>
    <w:rPr>
      <w:smallCaps/>
      <w:noProof/>
    </w:rPr>
  </w:style>
  <w:style w:type="paragraph" w:customStyle="1" w:styleId="SendersAddress">
    <w:name w:val="Sender's Address"/>
    <w:basedOn w:val="Ingetavstnd"/>
    <w:link w:val="SendersAddressChar"/>
    <w:uiPriority w:val="1"/>
    <w:semiHidden/>
    <w:unhideWhenUsed/>
    <w:qFormat/>
    <w:rsid w:val="007563AB"/>
    <w:pPr>
      <w:spacing w:before="200" w:line="276" w:lineRule="auto"/>
      <w:contextualSpacing/>
      <w:jc w:val="right"/>
    </w:pPr>
    <w:rPr>
      <w:rFonts w:asciiTheme="majorHAnsi" w:hAnsiTheme="majorHAnsi"/>
      <w:color w:val="9FB8CD" w:themeColor="accent2"/>
      <w:sz w:val="18"/>
      <w:szCs w:val="18"/>
    </w:rPr>
  </w:style>
  <w:style w:type="paragraph" w:styleId="Underrubrik">
    <w:name w:val="Subtitle"/>
    <w:basedOn w:val="Normal"/>
    <w:link w:val="UnderrubrikChar"/>
    <w:uiPriority w:val="11"/>
    <w:semiHidden/>
    <w:unhideWhenUsed/>
    <w:qFormat/>
    <w:rsid w:val="007563AB"/>
    <w:pPr>
      <w:spacing w:after="720" w:line="240" w:lineRule="auto"/>
    </w:pPr>
    <w:rPr>
      <w:rFonts w:asciiTheme="majorHAnsi" w:hAnsiTheme="majorHAnsi" w:cstheme="minorHAnsi"/>
      <w:color w:val="9FB8CD" w:themeColor="accent2"/>
      <w:sz w:val="24"/>
      <w:szCs w:val="24"/>
    </w:rPr>
  </w:style>
  <w:style w:type="character" w:customStyle="1" w:styleId="UnderrubrikChar">
    <w:name w:val="Underrubrik Char"/>
    <w:basedOn w:val="Standardstycketeckensnitt"/>
    <w:link w:val="Underrubrik"/>
    <w:uiPriority w:val="11"/>
    <w:semiHidden/>
    <w:rsid w:val="007563AB"/>
    <w:rPr>
      <w:rFonts w:asciiTheme="majorHAnsi" w:hAnsiTheme="majorHAnsi"/>
      <w:color w:val="9FB8CD" w:themeColor="accent2"/>
      <w:sz w:val="24"/>
      <w:szCs w:val="24"/>
      <w:lang w:eastAsia="ja-JP"/>
    </w:rPr>
  </w:style>
  <w:style w:type="paragraph" w:styleId="Rubrik">
    <w:name w:val="Title"/>
    <w:basedOn w:val="Normal"/>
    <w:link w:val="RubrikChar"/>
    <w:uiPriority w:val="10"/>
    <w:semiHidden/>
    <w:unhideWhenUsed/>
    <w:qFormat/>
    <w:rsid w:val="007563AB"/>
    <w:pPr>
      <w:spacing w:line="240" w:lineRule="auto"/>
    </w:pPr>
    <w:rPr>
      <w:rFonts w:asciiTheme="majorHAnsi" w:hAnsiTheme="majorHAnsi"/>
      <w:color w:val="9FB8CD" w:themeColor="accent2"/>
      <w:sz w:val="52"/>
      <w:szCs w:val="48"/>
    </w:rPr>
  </w:style>
  <w:style w:type="character" w:customStyle="1" w:styleId="RubrikChar">
    <w:name w:val="Rubrik Char"/>
    <w:basedOn w:val="Standardstycketeckensnitt"/>
    <w:link w:val="Rubrik"/>
    <w:uiPriority w:val="10"/>
    <w:semiHidden/>
    <w:rsid w:val="007563AB"/>
    <w:rPr>
      <w:rFonts w:asciiTheme="majorHAnsi" w:hAnsiTheme="majorHAnsi" w:cs="Times New Roman"/>
      <w:color w:val="9FB8CD" w:themeColor="accent2"/>
      <w:sz w:val="52"/>
      <w:szCs w:val="48"/>
      <w:lang w:eastAsia="ja-JP"/>
    </w:rPr>
  </w:style>
  <w:style w:type="character" w:customStyle="1" w:styleId="PersonalNameChar">
    <w:name w:val="Personal Name Char"/>
    <w:basedOn w:val="IngetavstndChar"/>
    <w:link w:val="PersonalName"/>
    <w:uiPriority w:val="1"/>
    <w:rsid w:val="007563AB"/>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Standardstycketeckensnitt"/>
    <w:link w:val="Section"/>
    <w:uiPriority w:val="1"/>
    <w:rsid w:val="007563AB"/>
    <w:rPr>
      <w:rFonts w:asciiTheme="majorHAnsi" w:hAnsiTheme="majorHAnsi" w:cs="Times New Roman"/>
      <w:b/>
      <w:color w:val="9FB8CD" w:themeColor="accent2"/>
      <w:sz w:val="24"/>
      <w:szCs w:val="20"/>
      <w:lang w:eastAsia="ja-JP"/>
    </w:rPr>
  </w:style>
  <w:style w:type="character" w:customStyle="1" w:styleId="SubsectionChar">
    <w:name w:val="Subsection Char"/>
    <w:basedOn w:val="Standardstycketeckensnitt"/>
    <w:link w:val="Subsection"/>
    <w:uiPriority w:val="3"/>
    <w:rsid w:val="007563AB"/>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IngetavstndChar"/>
    <w:link w:val="SendersAddress"/>
    <w:uiPriority w:val="1"/>
    <w:rsid w:val="007563AB"/>
    <w:rPr>
      <w:rFonts w:asciiTheme="majorHAnsi" w:hAnsiTheme="majorHAnsi" w:cs="Times New Roman"/>
      <w:color w:val="9FB8CD" w:themeColor="accent2"/>
      <w:sz w:val="18"/>
      <w:szCs w:val="18"/>
      <w:lang w:eastAsia="ja-JP"/>
    </w:rPr>
  </w:style>
  <w:style w:type="character" w:styleId="Platshllartext">
    <w:name w:val="Placeholder Text"/>
    <w:basedOn w:val="Standardstycketeckensnitt"/>
    <w:uiPriority w:val="99"/>
    <w:unhideWhenUsed/>
    <w:rsid w:val="007563AB"/>
    <w:rPr>
      <w:color w:val="808080"/>
    </w:rPr>
  </w:style>
  <w:style w:type="paragraph" w:customStyle="1" w:styleId="SubsectionDate">
    <w:name w:val="Subsection Date"/>
    <w:basedOn w:val="Section"/>
    <w:link w:val="SubsectionDateChar"/>
    <w:uiPriority w:val="4"/>
    <w:qFormat/>
    <w:rsid w:val="007563AB"/>
    <w:rPr>
      <w:color w:val="727CA3" w:themeColor="accent1"/>
      <w:sz w:val="18"/>
    </w:rPr>
  </w:style>
  <w:style w:type="paragraph" w:customStyle="1" w:styleId="SubsectionText">
    <w:name w:val="Subsection Text"/>
    <w:basedOn w:val="Normal"/>
    <w:uiPriority w:val="5"/>
    <w:qFormat/>
    <w:rsid w:val="007563AB"/>
    <w:pPr>
      <w:spacing w:after="320"/>
      <w:contextualSpacing/>
    </w:pPr>
  </w:style>
  <w:style w:type="character" w:customStyle="1" w:styleId="SubsectionDateChar">
    <w:name w:val="Subsection Date Char"/>
    <w:basedOn w:val="SubsectionChar"/>
    <w:link w:val="SubsectionDate"/>
    <w:uiPriority w:val="4"/>
    <w:rsid w:val="007563AB"/>
    <w:rPr>
      <w:rFonts w:asciiTheme="majorHAnsi" w:hAnsiTheme="majorHAnsi" w:cs="Times New Roman"/>
      <w:b/>
      <w:color w:val="727CA3" w:themeColor="accent1"/>
      <w:sz w:val="18"/>
      <w:szCs w:val="20"/>
      <w:lang w:eastAsia="ja-JP"/>
    </w:rPr>
  </w:style>
  <w:style w:type="paragraph" w:customStyle="1" w:styleId="FooterFirstPage">
    <w:name w:val="Footer First Page"/>
    <w:basedOn w:val="Sidfot"/>
    <w:uiPriority w:val="34"/>
    <w:rsid w:val="007563AB"/>
    <w:pPr>
      <w:pBdr>
        <w:top w:val="dashed" w:sz="4" w:space="18" w:color="7F7F7F"/>
      </w:pBdr>
      <w:jc w:val="right"/>
    </w:pPr>
    <w:rPr>
      <w:color w:val="7F7F7F" w:themeColor="text1" w:themeTint="80"/>
      <w:szCs w:val="18"/>
    </w:rPr>
  </w:style>
  <w:style w:type="paragraph" w:customStyle="1" w:styleId="HeaderFirstPage">
    <w:name w:val="Header First Page"/>
    <w:basedOn w:val="Sidhuvud"/>
    <w:qFormat/>
    <w:rsid w:val="007563AB"/>
    <w:pPr>
      <w:pBdr>
        <w:bottom w:val="dashed" w:sz="4" w:space="18" w:color="7F7F7F"/>
      </w:pBdr>
      <w:spacing w:line="396" w:lineRule="auto"/>
    </w:pPr>
    <w:rPr>
      <w:color w:val="7F7F7F" w:themeColor="text1" w:themeTint="80"/>
    </w:rPr>
  </w:style>
  <w:style w:type="paragraph" w:customStyle="1" w:styleId="AddressText">
    <w:name w:val="Address Text"/>
    <w:basedOn w:val="Ingetavstnd"/>
    <w:uiPriority w:val="2"/>
    <w:qFormat/>
    <w:rsid w:val="007563AB"/>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Sidhuvud"/>
    <w:uiPriority w:val="35"/>
    <w:semiHidden/>
    <w:unhideWhenUsed/>
    <w:qFormat/>
    <w:rsid w:val="007563AB"/>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rsid w:val="007563AB"/>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Sidhuvud"/>
    <w:uiPriority w:val="35"/>
    <w:semiHidden/>
    <w:unhideWhenUsed/>
    <w:qFormat/>
    <w:rsid w:val="007563AB"/>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Sidfot"/>
    <w:uiPriority w:val="35"/>
    <w:semiHidden/>
    <w:unhideWhenUsed/>
    <w:qFormat/>
    <w:rsid w:val="007563AB"/>
    <w:pPr>
      <w:pBdr>
        <w:top w:val="dashed" w:sz="4" w:space="18" w:color="7F7F7F"/>
      </w:pBdr>
      <w:jc w:val="right"/>
    </w:pPr>
    <w:rPr>
      <w:color w:val="7F7F7F" w:themeColor="text1" w:themeTint="80"/>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AppData\Roaming\Microsoft\Templates\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4E4779157443849A2C48480B8016D1"/>
        <w:category>
          <w:name w:val="General"/>
          <w:gallery w:val="placeholder"/>
        </w:category>
        <w:types>
          <w:type w:val="bbPlcHdr"/>
        </w:types>
        <w:behaviors>
          <w:behavior w:val="content"/>
        </w:behaviors>
        <w:guid w:val="{C7B5C604-295C-4D38-B1A2-C3EB111AC498}"/>
      </w:docPartPr>
      <w:docPartBody>
        <w:p w:rsidR="00FA46C0" w:rsidRDefault="00D47CB8">
          <w:pPr>
            <w:pStyle w:val="864E4779157443849A2C48480B8016D1"/>
          </w:pPr>
          <w:r>
            <w:rPr>
              <w:rStyle w:val="Platshllartext"/>
            </w:rPr>
            <w:t>Choose a building block.</w:t>
          </w:r>
        </w:p>
      </w:docPartBody>
    </w:docPart>
    <w:docPart>
      <w:docPartPr>
        <w:name w:val="DD2AF621CD3F46028A1C8F5AFFBCFA7B"/>
        <w:category>
          <w:name w:val="General"/>
          <w:gallery w:val="placeholder"/>
        </w:category>
        <w:types>
          <w:type w:val="bbPlcHdr"/>
        </w:types>
        <w:behaviors>
          <w:behavior w:val="content"/>
        </w:behaviors>
        <w:guid w:val="{3DB01A23-8D9B-4E13-BF23-C3869153B264}"/>
      </w:docPartPr>
      <w:docPartBody>
        <w:p w:rsidR="00FA46C0" w:rsidRDefault="00D47CB8">
          <w:pPr>
            <w:pStyle w:val="DD2AF621CD3F46028A1C8F5AFFBCFA7B"/>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2"/>
  </w:compat>
  <w:rsids>
    <w:rsidRoot w:val="00CD36AD"/>
    <w:rsid w:val="00164DE7"/>
    <w:rsid w:val="00182B84"/>
    <w:rsid w:val="001E72BD"/>
    <w:rsid w:val="00283D52"/>
    <w:rsid w:val="003B5DE6"/>
    <w:rsid w:val="00CD36AD"/>
    <w:rsid w:val="00D47CB8"/>
    <w:rsid w:val="00F62E59"/>
    <w:rsid w:val="00FA46C0"/>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DE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unhideWhenUsed/>
    <w:rsid w:val="003B5DE6"/>
    <w:rPr>
      <w:color w:val="808080"/>
    </w:rPr>
  </w:style>
  <w:style w:type="paragraph" w:customStyle="1" w:styleId="864E4779157443849A2C48480B8016D1">
    <w:name w:val="864E4779157443849A2C48480B8016D1"/>
    <w:rsid w:val="003B5DE6"/>
  </w:style>
  <w:style w:type="paragraph" w:customStyle="1" w:styleId="DD2AF621CD3F46028A1C8F5AFFBCFA7B">
    <w:name w:val="DD2AF621CD3F46028A1C8F5AFFBCFA7B"/>
    <w:rsid w:val="003B5DE6"/>
  </w:style>
  <w:style w:type="paragraph" w:customStyle="1" w:styleId="B623DA3F059046AAB70E41667023469A">
    <w:name w:val="B623DA3F059046AAB70E41667023469A"/>
    <w:rsid w:val="003B5DE6"/>
  </w:style>
  <w:style w:type="paragraph" w:customStyle="1" w:styleId="340B411292784EBB9E3EF2AACC7A78D6">
    <w:name w:val="340B411292784EBB9E3EF2AACC7A78D6"/>
    <w:rsid w:val="003B5DE6"/>
  </w:style>
  <w:style w:type="paragraph" w:customStyle="1" w:styleId="B88D14DD6313423F809135D10A969ACC">
    <w:name w:val="B88D14DD6313423F809135D10A969ACC"/>
    <w:rsid w:val="003B5DE6"/>
  </w:style>
  <w:style w:type="paragraph" w:customStyle="1" w:styleId="A245457D0C544BF3A7978A64D46A92E4">
    <w:name w:val="A245457D0C544BF3A7978A64D46A92E4"/>
    <w:rsid w:val="003B5DE6"/>
  </w:style>
  <w:style w:type="paragraph" w:customStyle="1" w:styleId="9EF4567BE14E479698523C7AC8E022F3">
    <w:name w:val="9EF4567BE14E479698523C7AC8E022F3"/>
    <w:rsid w:val="003B5DE6"/>
  </w:style>
  <w:style w:type="paragraph" w:customStyle="1" w:styleId="C319C359147944758185AC2C25B05CE1">
    <w:name w:val="C319C359147944758185AC2C25B05CE1"/>
    <w:rsid w:val="003B5DE6"/>
  </w:style>
  <w:style w:type="paragraph" w:customStyle="1" w:styleId="SubsectionDate">
    <w:name w:val="Subsection Date"/>
    <w:basedOn w:val="Normal"/>
    <w:link w:val="SubsectionDateChar"/>
    <w:uiPriority w:val="4"/>
    <w:qFormat/>
    <w:rsid w:val="003B5DE6"/>
    <w:pPr>
      <w:spacing w:after="120" w:line="240" w:lineRule="auto"/>
      <w:contextualSpacing/>
    </w:pPr>
    <w:rPr>
      <w:rFonts w:asciiTheme="majorHAnsi" w:eastAsiaTheme="minorHAnsi" w:hAnsiTheme="majorHAnsi" w:cs="Times New Roman"/>
      <w:color w:val="5B9BD5" w:themeColor="accent1"/>
      <w:sz w:val="18"/>
      <w:szCs w:val="20"/>
      <w:lang w:val="en-US" w:eastAsia="ja-JP"/>
    </w:rPr>
  </w:style>
  <w:style w:type="character" w:customStyle="1" w:styleId="SubsectionDateChar">
    <w:name w:val="Subsection Date Char"/>
    <w:basedOn w:val="Standardstycketeckensnitt"/>
    <w:link w:val="SubsectionDate"/>
    <w:uiPriority w:val="4"/>
    <w:rsid w:val="003B5DE6"/>
    <w:rPr>
      <w:rFonts w:asciiTheme="majorHAnsi" w:eastAsiaTheme="minorHAnsi" w:hAnsiTheme="majorHAnsi" w:cs="Times New Roman"/>
      <w:color w:val="5B9BD5" w:themeColor="accent1"/>
      <w:sz w:val="18"/>
      <w:szCs w:val="20"/>
      <w:lang w:val="en-US" w:eastAsia="ja-JP"/>
    </w:rPr>
  </w:style>
  <w:style w:type="paragraph" w:customStyle="1" w:styleId="27D92A7A86D74FE3A81FB705A3FD049E">
    <w:name w:val="27D92A7A86D74FE3A81FB705A3FD049E"/>
    <w:rsid w:val="003B5DE6"/>
  </w:style>
  <w:style w:type="paragraph" w:customStyle="1" w:styleId="C6E27E9CFB7A4B4FB00F391DD8ED6F2A">
    <w:name w:val="C6E27E9CFB7A4B4FB00F391DD8ED6F2A"/>
    <w:rsid w:val="003B5DE6"/>
  </w:style>
  <w:style w:type="paragraph" w:customStyle="1" w:styleId="00F6B3010DFC4051ACCFB2A5D8AD75B7">
    <w:name w:val="00F6B3010DFC4051ACCFB2A5D8AD75B7"/>
    <w:rsid w:val="003B5DE6"/>
  </w:style>
  <w:style w:type="paragraph" w:customStyle="1" w:styleId="1E82ACE35C1748DD96B331EA1A205F76">
    <w:name w:val="1E82ACE35C1748DD96B331EA1A205F76"/>
    <w:rsid w:val="003B5DE6"/>
  </w:style>
  <w:style w:type="paragraph" w:customStyle="1" w:styleId="6791731EACA6487C8C8BE9355161F8B3">
    <w:name w:val="6791731EACA6487C8C8BE9355161F8B3"/>
    <w:rsid w:val="003B5DE6"/>
  </w:style>
  <w:style w:type="paragraph" w:customStyle="1" w:styleId="09C2072F6C4D49DEBA834058F9BEFBCB">
    <w:name w:val="09C2072F6C4D49DEBA834058F9BEFBCB"/>
    <w:rsid w:val="003B5DE6"/>
  </w:style>
  <w:style w:type="paragraph" w:customStyle="1" w:styleId="8D8897BA86DB407F8A65CAF29D0A7580">
    <w:name w:val="8D8897BA86DB407F8A65CAF29D0A7580"/>
    <w:rsid w:val="003B5DE6"/>
  </w:style>
  <w:style w:type="paragraph" w:customStyle="1" w:styleId="463946EEDE034401986F60BE3FA4F944">
    <w:name w:val="463946EEDE034401986F60BE3FA4F944"/>
    <w:rsid w:val="003B5DE6"/>
  </w:style>
  <w:style w:type="paragraph" w:customStyle="1" w:styleId="FC88187243B34979BA7DD9197B80A7D0">
    <w:name w:val="FC88187243B34979BA7DD9197B80A7D0"/>
    <w:rsid w:val="003B5DE6"/>
  </w:style>
  <w:style w:type="paragraph" w:customStyle="1" w:styleId="C0466EC35F014A09A5061CBBAA50FE56">
    <w:name w:val="C0466EC35F014A09A5061CBBAA50FE56"/>
    <w:rsid w:val="00CD36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973888BE-01F3-4559-87B3-A636A149423E}">
  <ds:schemaRefs>
    <ds:schemaRef ds:uri="http://schemas.microsoft.com/sharepoint/v3/contenttype/forms"/>
  </ds:schemaRefs>
</ds:datastoreItem>
</file>

<file path=customXml/itemProps2.xml><?xml version="1.0" encoding="utf-8"?>
<ds:datastoreItem xmlns:ds="http://schemas.openxmlformats.org/officeDocument/2006/customXml" ds:itemID="{43DEA257-878D-48ED-B352-94E89FDD322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OriginResume.dotx</Template>
  <TotalTime>305</TotalTime>
  <Pages>4</Pages>
  <Words>1109</Words>
  <Characters>5883</Characters>
  <Application>Microsoft Office Word</Application>
  <DocSecurity>0</DocSecurity>
  <Lines>49</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 Ljungros</dc:creator>
  <cp:lastModifiedBy>Stephan Ljungros</cp:lastModifiedBy>
  <cp:revision>18</cp:revision>
  <cp:lastPrinted>2011-12-18T22:06:00Z</cp:lastPrinted>
  <dcterms:created xsi:type="dcterms:W3CDTF">2011-06-15T10:27:00Z</dcterms:created>
  <dcterms:modified xsi:type="dcterms:W3CDTF">2016-09-16T16:20:00Z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TC017730849991</vt:lpwstr>
  </property>
</Properties>
</file>